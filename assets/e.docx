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CF074" w14:textId="77777777" w:rsidR="00641739" w:rsidRPr="00641739" w:rsidRDefault="00641739" w:rsidP="00A57BDE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vanish/>
          <w:sz w:val="24"/>
          <w:szCs w:val="24"/>
        </w:rPr>
      </w:pPr>
    </w:p>
    <w:p w14:paraId="1C2784DD" w14:textId="77777777" w:rsidR="00641739" w:rsidRPr="00641739" w:rsidRDefault="00641739" w:rsidP="00A57BDE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vanish/>
          <w:sz w:val="24"/>
          <w:szCs w:val="24"/>
        </w:rPr>
      </w:pPr>
    </w:p>
    <w:p w14:paraId="0AF39FA7" w14:textId="77777777" w:rsidR="00641739" w:rsidRPr="00641739" w:rsidRDefault="00641739" w:rsidP="00A57BDE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vanish/>
          <w:sz w:val="24"/>
          <w:szCs w:val="24"/>
        </w:rPr>
      </w:pPr>
    </w:p>
    <w:p w14:paraId="2A8069EC" w14:textId="77777777" w:rsidR="00641739" w:rsidRPr="00641739" w:rsidRDefault="00641739" w:rsidP="00A57BDE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vanish/>
          <w:sz w:val="24"/>
          <w:szCs w:val="24"/>
        </w:rPr>
      </w:pPr>
    </w:p>
    <w:p w14:paraId="32CCCB75" w14:textId="735A516F" w:rsidR="00FE5457" w:rsidRDefault="00641739" w:rsidP="00A57BDE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STRATEGIC CONCERNS FOR ICT USE</w:t>
      </w:r>
    </w:p>
    <w:tbl>
      <w:tblPr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3327"/>
        <w:gridCol w:w="3337"/>
        <w:gridCol w:w="3875"/>
      </w:tblGrid>
      <w:tr w:rsidR="00641739" w:rsidRPr="00641739" w14:paraId="5B641BA0" w14:textId="77777777" w:rsidTr="00B4612D">
        <w:trPr>
          <w:trHeight w:val="758"/>
        </w:trPr>
        <w:tc>
          <w:tcPr>
            <w:tcW w:w="2972" w:type="dxa"/>
            <w:tcBorders>
              <w:bottom w:val="single" w:sz="6" w:space="0" w:color="000000"/>
            </w:tcBorders>
          </w:tcPr>
          <w:p w14:paraId="355A789E" w14:textId="77777777" w:rsidR="00641739" w:rsidRPr="00641739" w:rsidRDefault="00641739" w:rsidP="00641739">
            <w:pPr>
              <w:widowControl w:val="0"/>
              <w:autoSpaceDE w:val="0"/>
              <w:autoSpaceDN w:val="0"/>
              <w:spacing w:before="126" w:after="0" w:line="237" w:lineRule="auto"/>
              <w:ind w:left="681" w:right="621" w:firstLine="408"/>
              <w:rPr>
                <w:rFonts w:ascii="Palatino Linotype" w:eastAsia="Times New Roman" w:hAnsi="Palatino Linotype" w:cs="Palatino Linotype"/>
                <w:b/>
              </w:rPr>
            </w:pPr>
            <w:r w:rsidRPr="00641739">
              <w:rPr>
                <w:rFonts w:ascii="Palatino Linotype" w:eastAsia="Times New Roman" w:hAnsi="Palatino Linotype" w:cs="Palatino Linotype"/>
                <w:b/>
                <w:spacing w:val="-2"/>
              </w:rPr>
              <w:t xml:space="preserve">MAJOR </w:t>
            </w:r>
            <w:r w:rsidRPr="00641739">
              <w:rPr>
                <w:rFonts w:ascii="Palatino Linotype" w:eastAsia="Times New Roman" w:hAnsi="Palatino Linotype" w:cs="Palatino Linotype"/>
                <w:b/>
                <w:spacing w:val="-4"/>
              </w:rPr>
              <w:t>FINAL</w:t>
            </w:r>
            <w:r w:rsidRPr="00641739">
              <w:rPr>
                <w:rFonts w:ascii="Palatino Linotype" w:eastAsia="Times New Roman" w:hAnsi="Palatino Linotype" w:cs="Palatino Linotype"/>
                <w:b/>
                <w:spacing w:val="-21"/>
              </w:rPr>
              <w:t xml:space="preserve"> </w:t>
            </w:r>
            <w:r w:rsidRPr="00641739">
              <w:rPr>
                <w:rFonts w:ascii="Palatino Linotype" w:eastAsia="Times New Roman" w:hAnsi="Palatino Linotype" w:cs="Palatino Linotype"/>
                <w:b/>
                <w:spacing w:val="-4"/>
              </w:rPr>
              <w:t>OUTPUT</w:t>
            </w:r>
          </w:p>
        </w:tc>
        <w:tc>
          <w:tcPr>
            <w:tcW w:w="3327" w:type="dxa"/>
            <w:tcBorders>
              <w:bottom w:val="single" w:sz="6" w:space="0" w:color="000000"/>
            </w:tcBorders>
          </w:tcPr>
          <w:p w14:paraId="6AD21A97" w14:textId="77777777" w:rsidR="00641739" w:rsidRPr="00641739" w:rsidRDefault="00641739" w:rsidP="00641739">
            <w:pPr>
              <w:widowControl w:val="0"/>
              <w:autoSpaceDE w:val="0"/>
              <w:autoSpaceDN w:val="0"/>
              <w:spacing w:before="2" w:after="0" w:line="206" w:lineRule="auto"/>
              <w:ind w:left="33" w:right="169" w:hanging="1"/>
              <w:jc w:val="center"/>
              <w:rPr>
                <w:rFonts w:ascii="Palatino Linotype" w:eastAsia="Times New Roman" w:hAnsi="Palatino Linotype" w:cs="Palatino Linotype"/>
                <w:b/>
              </w:rPr>
            </w:pPr>
            <w:r w:rsidRPr="00641739">
              <w:rPr>
                <w:rFonts w:ascii="Palatino Linotype" w:eastAsia="Times New Roman" w:hAnsi="Palatino Linotype" w:cs="Palatino Linotype"/>
                <w:b/>
                <w:spacing w:val="-2"/>
              </w:rPr>
              <w:t xml:space="preserve">CRITICAL </w:t>
            </w:r>
            <w:r w:rsidRPr="00641739">
              <w:rPr>
                <w:rFonts w:ascii="Palatino Linotype" w:eastAsia="Times New Roman" w:hAnsi="Palatino Linotype" w:cs="Palatino Linotype"/>
                <w:b/>
                <w:spacing w:val="-6"/>
              </w:rPr>
              <w:t>MANAGEMENT/OPERATING</w:t>
            </w:r>
          </w:p>
          <w:p w14:paraId="195300DA" w14:textId="77777777" w:rsidR="00641739" w:rsidRPr="00641739" w:rsidRDefault="00641739" w:rsidP="00641739">
            <w:pPr>
              <w:widowControl w:val="0"/>
              <w:autoSpaceDE w:val="0"/>
              <w:autoSpaceDN w:val="0"/>
              <w:spacing w:after="0" w:line="225" w:lineRule="exact"/>
              <w:ind w:right="138"/>
              <w:jc w:val="center"/>
              <w:rPr>
                <w:rFonts w:ascii="Palatino Linotype" w:eastAsia="Times New Roman" w:hAnsi="Palatino Linotype" w:cs="Palatino Linotype"/>
                <w:b/>
              </w:rPr>
            </w:pPr>
            <w:r w:rsidRPr="00641739">
              <w:rPr>
                <w:rFonts w:ascii="Palatino Linotype" w:eastAsia="Times New Roman" w:hAnsi="Palatino Linotype" w:cs="Palatino Linotype"/>
                <w:b/>
              </w:rPr>
              <w:t>/</w:t>
            </w:r>
            <w:r w:rsidRPr="00641739">
              <w:rPr>
                <w:rFonts w:ascii="Palatino Linotype" w:eastAsia="Times New Roman" w:hAnsi="Palatino Linotype" w:cs="Palatino Linotype"/>
                <w:b/>
                <w:spacing w:val="-8"/>
              </w:rPr>
              <w:t xml:space="preserve"> </w:t>
            </w:r>
            <w:r w:rsidRPr="00641739">
              <w:rPr>
                <w:rFonts w:ascii="Palatino Linotype" w:eastAsia="Times New Roman" w:hAnsi="Palatino Linotype" w:cs="Palatino Linotype"/>
                <w:b/>
              </w:rPr>
              <w:t>BUSINESS</w:t>
            </w:r>
            <w:r w:rsidRPr="00641739">
              <w:rPr>
                <w:rFonts w:ascii="Palatino Linotype" w:eastAsia="Times New Roman" w:hAnsi="Palatino Linotype" w:cs="Palatino Linotype"/>
                <w:b/>
                <w:spacing w:val="-5"/>
              </w:rPr>
              <w:t xml:space="preserve"> </w:t>
            </w:r>
            <w:r w:rsidRPr="00641739">
              <w:rPr>
                <w:rFonts w:ascii="Palatino Linotype" w:eastAsia="Times New Roman" w:hAnsi="Palatino Linotype" w:cs="Palatino Linotype"/>
                <w:b/>
                <w:spacing w:val="-2"/>
              </w:rPr>
              <w:t>SYSTEMS</w:t>
            </w:r>
          </w:p>
        </w:tc>
        <w:tc>
          <w:tcPr>
            <w:tcW w:w="3337" w:type="dxa"/>
            <w:tcBorders>
              <w:bottom w:val="single" w:sz="6" w:space="0" w:color="000000"/>
            </w:tcBorders>
          </w:tcPr>
          <w:p w14:paraId="2054778D" w14:textId="77777777" w:rsidR="00641739" w:rsidRPr="00641739" w:rsidRDefault="00641739" w:rsidP="00641739">
            <w:pPr>
              <w:widowControl w:val="0"/>
              <w:autoSpaceDE w:val="0"/>
              <w:autoSpaceDN w:val="0"/>
              <w:spacing w:after="0" w:line="240" w:lineRule="auto"/>
              <w:rPr>
                <w:rFonts w:ascii="Palatino Linotype" w:eastAsia="Times New Roman" w:hAnsi="Palatino Linotype" w:cs="Palatino Linotype"/>
                <w:b/>
              </w:rPr>
            </w:pPr>
          </w:p>
          <w:p w14:paraId="637B1338" w14:textId="77777777" w:rsidR="00641739" w:rsidRPr="00641739" w:rsidRDefault="00641739" w:rsidP="00641739">
            <w:pPr>
              <w:widowControl w:val="0"/>
              <w:autoSpaceDE w:val="0"/>
              <w:autoSpaceDN w:val="0"/>
              <w:spacing w:after="0" w:line="240" w:lineRule="auto"/>
              <w:ind w:left="1047"/>
              <w:rPr>
                <w:rFonts w:ascii="Palatino Linotype" w:eastAsia="Times New Roman" w:hAnsi="Palatino Linotype" w:cs="Palatino Linotype"/>
                <w:b/>
              </w:rPr>
            </w:pPr>
            <w:r w:rsidRPr="00641739">
              <w:rPr>
                <w:rFonts w:ascii="Palatino Linotype" w:eastAsia="Times New Roman" w:hAnsi="Palatino Linotype" w:cs="Palatino Linotype"/>
                <w:b/>
                <w:spacing w:val="-2"/>
              </w:rPr>
              <w:t>PROBLEMS</w:t>
            </w:r>
          </w:p>
        </w:tc>
        <w:tc>
          <w:tcPr>
            <w:tcW w:w="3875" w:type="dxa"/>
            <w:tcBorders>
              <w:bottom w:val="single" w:sz="6" w:space="0" w:color="000000"/>
            </w:tcBorders>
          </w:tcPr>
          <w:p w14:paraId="039D31A0" w14:textId="77777777" w:rsidR="00641739" w:rsidRPr="00641739" w:rsidRDefault="00641739" w:rsidP="00641739">
            <w:pPr>
              <w:widowControl w:val="0"/>
              <w:autoSpaceDE w:val="0"/>
              <w:autoSpaceDN w:val="0"/>
              <w:spacing w:after="0" w:line="240" w:lineRule="auto"/>
              <w:rPr>
                <w:rFonts w:ascii="Palatino Linotype" w:eastAsia="Times New Roman" w:hAnsi="Palatino Linotype" w:cs="Palatino Linotype"/>
                <w:b/>
              </w:rPr>
            </w:pPr>
          </w:p>
          <w:p w14:paraId="40857847" w14:textId="77777777" w:rsidR="00641739" w:rsidRPr="00641739" w:rsidRDefault="00641739" w:rsidP="00641739">
            <w:pPr>
              <w:widowControl w:val="0"/>
              <w:autoSpaceDE w:val="0"/>
              <w:autoSpaceDN w:val="0"/>
              <w:spacing w:after="0" w:line="240" w:lineRule="auto"/>
              <w:ind w:left="734"/>
              <w:rPr>
                <w:rFonts w:ascii="Palatino Linotype" w:eastAsia="Times New Roman" w:hAnsi="Palatino Linotype" w:cs="Palatino Linotype"/>
                <w:b/>
              </w:rPr>
            </w:pPr>
            <w:r w:rsidRPr="00641739">
              <w:rPr>
                <w:rFonts w:ascii="Palatino Linotype" w:eastAsia="Times New Roman" w:hAnsi="Palatino Linotype" w:cs="Palatino Linotype"/>
                <w:b/>
              </w:rPr>
              <w:t>INTENDED</w:t>
            </w:r>
            <w:r w:rsidRPr="00641739">
              <w:rPr>
                <w:rFonts w:ascii="Palatino Linotype" w:eastAsia="Times New Roman" w:hAnsi="Palatino Linotype" w:cs="Palatino Linotype"/>
                <w:b/>
                <w:spacing w:val="-14"/>
              </w:rPr>
              <w:t xml:space="preserve"> </w:t>
            </w:r>
            <w:r w:rsidRPr="00641739">
              <w:rPr>
                <w:rFonts w:ascii="Palatino Linotype" w:eastAsia="Times New Roman" w:hAnsi="Palatino Linotype" w:cs="Palatino Linotype"/>
                <w:b/>
              </w:rPr>
              <w:t>USE</w:t>
            </w:r>
            <w:r w:rsidRPr="00641739">
              <w:rPr>
                <w:rFonts w:ascii="Palatino Linotype" w:eastAsia="Times New Roman" w:hAnsi="Palatino Linotype" w:cs="Palatino Linotype"/>
                <w:b/>
                <w:spacing w:val="-14"/>
              </w:rPr>
              <w:t xml:space="preserve"> </w:t>
            </w:r>
            <w:r w:rsidRPr="00641739">
              <w:rPr>
                <w:rFonts w:ascii="Palatino Linotype" w:eastAsia="Times New Roman" w:hAnsi="Palatino Linotype" w:cs="Palatino Linotype"/>
                <w:b/>
              </w:rPr>
              <w:t>OF</w:t>
            </w:r>
            <w:r w:rsidRPr="00641739">
              <w:rPr>
                <w:rFonts w:ascii="Palatino Linotype" w:eastAsia="Times New Roman" w:hAnsi="Palatino Linotype" w:cs="Palatino Linotype"/>
                <w:b/>
                <w:spacing w:val="-13"/>
              </w:rPr>
              <w:t xml:space="preserve"> </w:t>
            </w:r>
            <w:r w:rsidRPr="00641739">
              <w:rPr>
                <w:rFonts w:ascii="Palatino Linotype" w:eastAsia="Times New Roman" w:hAnsi="Palatino Linotype" w:cs="Palatino Linotype"/>
                <w:b/>
                <w:spacing w:val="-5"/>
              </w:rPr>
              <w:t>ICT</w:t>
            </w:r>
          </w:p>
        </w:tc>
      </w:tr>
      <w:tr w:rsidR="00641739" w:rsidRPr="00641739" w14:paraId="73B8FB9E" w14:textId="77777777" w:rsidTr="00B4612D">
        <w:trPr>
          <w:trHeight w:val="464"/>
        </w:trPr>
        <w:tc>
          <w:tcPr>
            <w:tcW w:w="2972" w:type="dxa"/>
          </w:tcPr>
          <w:p w14:paraId="446747FC" w14:textId="77777777" w:rsidR="00641739" w:rsidRPr="00641739" w:rsidRDefault="00641739" w:rsidP="00641739">
            <w:pPr>
              <w:widowControl w:val="0"/>
              <w:autoSpaceDE w:val="0"/>
              <w:autoSpaceDN w:val="0"/>
              <w:spacing w:before="2" w:after="0" w:line="237" w:lineRule="auto"/>
              <w:ind w:left="115" w:right="107"/>
              <w:rPr>
                <w:rFonts w:ascii="Palatino Linotype" w:eastAsia="Times New Roman" w:hAnsi="Palatino Linotype" w:cs="Palatino Linotype"/>
                <w:b/>
                <w:sz w:val="24"/>
                <w:szCs w:val="24"/>
              </w:rPr>
            </w:pPr>
          </w:p>
        </w:tc>
        <w:tc>
          <w:tcPr>
            <w:tcW w:w="3327" w:type="dxa"/>
          </w:tcPr>
          <w:p w14:paraId="4941737A" w14:textId="77777777" w:rsidR="00641739" w:rsidRPr="00641739" w:rsidRDefault="00641739" w:rsidP="00641739">
            <w:pPr>
              <w:widowControl w:val="0"/>
              <w:tabs>
                <w:tab w:val="left" w:pos="695"/>
              </w:tabs>
              <w:autoSpaceDE w:val="0"/>
              <w:autoSpaceDN w:val="0"/>
              <w:spacing w:after="0" w:line="292" w:lineRule="exact"/>
              <w:ind w:right="70"/>
              <w:jc w:val="both"/>
              <w:rPr>
                <w:rFonts w:ascii="Palatino Linotype" w:eastAsia="Times New Roman" w:hAnsi="Palatino Linotype" w:cs="Palatino Linotype"/>
                <w:sz w:val="24"/>
                <w:szCs w:val="24"/>
              </w:rPr>
            </w:pPr>
          </w:p>
        </w:tc>
        <w:tc>
          <w:tcPr>
            <w:tcW w:w="3337" w:type="dxa"/>
          </w:tcPr>
          <w:p w14:paraId="6EF7DC7E" w14:textId="77777777" w:rsidR="00641739" w:rsidRPr="00641739" w:rsidRDefault="00641739" w:rsidP="00641739">
            <w:pPr>
              <w:widowControl w:val="0"/>
              <w:tabs>
                <w:tab w:val="left" w:pos="840"/>
              </w:tabs>
              <w:autoSpaceDE w:val="0"/>
              <w:autoSpaceDN w:val="0"/>
              <w:spacing w:before="3" w:after="0" w:line="237" w:lineRule="auto"/>
              <w:ind w:right="521"/>
              <w:rPr>
                <w:rFonts w:ascii="Palatino Linotype" w:eastAsia="Times New Roman" w:hAnsi="Palatino Linotype" w:cs="Palatino Linotype"/>
                <w:sz w:val="24"/>
                <w:szCs w:val="24"/>
              </w:rPr>
            </w:pPr>
          </w:p>
        </w:tc>
        <w:tc>
          <w:tcPr>
            <w:tcW w:w="3875" w:type="dxa"/>
          </w:tcPr>
          <w:p w14:paraId="35D2D16C" w14:textId="77777777" w:rsidR="00641739" w:rsidRPr="00641739" w:rsidRDefault="00641739" w:rsidP="00641739">
            <w:pPr>
              <w:widowControl w:val="0"/>
              <w:tabs>
                <w:tab w:val="left" w:pos="728"/>
              </w:tabs>
              <w:autoSpaceDE w:val="0"/>
              <w:autoSpaceDN w:val="0"/>
              <w:spacing w:before="7" w:after="0" w:line="240" w:lineRule="auto"/>
              <w:rPr>
                <w:rFonts w:ascii="Palatino Linotype" w:eastAsia="Times New Roman" w:hAnsi="Palatino Linotype" w:cs="Palatino Linotype"/>
                <w:sz w:val="24"/>
                <w:szCs w:val="24"/>
              </w:rPr>
            </w:pPr>
          </w:p>
        </w:tc>
      </w:tr>
    </w:tbl>
    <w:p w14:paraId="73AF71A6" w14:textId="3B46DF11" w:rsidR="003079A2" w:rsidRPr="00641739" w:rsidRDefault="003079A2" w:rsidP="00641739">
      <w:pPr>
        <w:spacing w:before="240" w:after="0"/>
        <w:rPr>
          <w:lang w:val="en-PH"/>
        </w:rPr>
      </w:pPr>
    </w:p>
    <w:sectPr w:rsidR="003079A2" w:rsidRPr="00641739" w:rsidSect="007122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6840" w:h="11910" w:orient="landscape" w:code="9"/>
      <w:pgMar w:top="1644" w:right="1440" w:bottom="1440" w:left="1440" w:header="307" w:footer="73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D05EF4" w14:textId="77777777" w:rsidR="00B46FB0" w:rsidRDefault="00B46FB0">
      <w:pPr>
        <w:spacing w:after="0" w:line="240" w:lineRule="auto"/>
      </w:pPr>
      <w:r>
        <w:separator/>
      </w:r>
    </w:p>
  </w:endnote>
  <w:endnote w:type="continuationSeparator" w:id="0">
    <w:p w14:paraId="50391714" w14:textId="77777777" w:rsidR="00B46FB0" w:rsidRDefault="00B46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658AE" w14:textId="77777777" w:rsidR="00B271D6" w:rsidRDefault="00B271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D580E" w14:textId="77777777" w:rsidR="000D0F8E" w:rsidRDefault="000D0F8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7A155CB3" wp14:editId="20922DA0">
              <wp:simplePos x="0" y="0"/>
              <wp:positionH relativeFrom="page">
                <wp:posOffset>9627869</wp:posOffset>
              </wp:positionH>
              <wp:positionV relativeFrom="page">
                <wp:posOffset>6958780</wp:posOffset>
              </wp:positionV>
              <wp:extent cx="203835" cy="16827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35D2EC" w14:textId="77777777" w:rsidR="000D0F8E" w:rsidRPr="009C658B" w:rsidRDefault="000D0F8E" w:rsidP="009C658B">
                          <w:pPr>
                            <w:pStyle w:val="BodyText"/>
                            <w:spacing w:line="247" w:lineRule="exact"/>
                            <w:rPr>
                              <w:lang w:val="en-PH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155CB3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28" type="#_x0000_t202" style="position:absolute;margin-left:758.1pt;margin-top:547.95pt;width:16.05pt;height:13.2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" filled="f" stroked="f">
              <v:textbox inset="0,0,0,0">
                <w:txbxContent>
                  <w:p w14:paraId="7735D2EC" w14:textId="77777777" w:rsidR="000D0F8E" w:rsidRPr="009C658B" w:rsidRDefault="000D0F8E" w:rsidP="009C658B">
                    <w:pPr>
                      <w:pStyle w:val="BodyText"/>
                      <w:spacing w:line="247" w:lineRule="exact"/>
                      <w:rPr>
                        <w:lang w:val="en-PH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6CA19" w14:textId="77777777" w:rsidR="00B271D6" w:rsidRDefault="00B271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A0A09" w14:textId="77777777" w:rsidR="00B46FB0" w:rsidRDefault="00B46FB0">
      <w:pPr>
        <w:spacing w:after="0" w:line="240" w:lineRule="auto"/>
      </w:pPr>
      <w:r>
        <w:separator/>
      </w:r>
    </w:p>
  </w:footnote>
  <w:footnote w:type="continuationSeparator" w:id="0">
    <w:p w14:paraId="4CC6A606" w14:textId="77777777" w:rsidR="00B46FB0" w:rsidRDefault="00B46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AA745" w14:textId="77777777" w:rsidR="00B271D6" w:rsidRDefault="00B271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0D235" w14:textId="4F0D369F" w:rsidR="00EC0FCB" w:rsidRPr="00853CBF" w:rsidRDefault="00B271D6" w:rsidP="00EC0FCB">
    <w:pPr>
      <w:pStyle w:val="BodyText"/>
      <w:spacing w:line="14" w:lineRule="auto"/>
      <w:rPr>
        <w:rFonts w:ascii="Palatino Linotype" w:hAnsi="Palatino Linotype"/>
      </w:rPr>
    </w:pPr>
    <w:bookmarkStart w:id="0" w:name="_Hlk200468665"/>
    <w:bookmarkStart w:id="1" w:name="_Hlk200468666"/>
    <w:bookmarkStart w:id="2" w:name="_Hlk200468715"/>
    <w:bookmarkStart w:id="3" w:name="_Hlk200468716"/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F946B61" wp14:editId="10135AAA">
              <wp:simplePos x="0" y="0"/>
              <wp:positionH relativeFrom="margin">
                <wp:align>right</wp:align>
              </wp:positionH>
              <wp:positionV relativeFrom="page">
                <wp:posOffset>104775</wp:posOffset>
              </wp:positionV>
              <wp:extent cx="5953125" cy="219075"/>
              <wp:effectExtent l="0" t="0" r="9525" b="9525"/>
              <wp:wrapNone/>
              <wp:docPr id="6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312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5062E" w14:textId="77777777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INFORMATION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SYSTEMS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STRATEGIC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PLAN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  <w:t xml:space="preserve"> </w:t>
                          </w:r>
                        </w:p>
                        <w:p w14:paraId="313B1B3B" w14:textId="589B6A99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946B61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margin-left:417.55pt;margin-top:8.25pt;width:468.75pt;height:17.25pt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" filled="f" stroked="f">
              <v:textbox inset="0,0,0,0">
                <w:txbxContent>
                  <w:p w14:paraId="7435062E" w14:textId="77777777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INFORMATION</w:t>
                    </w:r>
                    <w:r w:rsidRPr="00853CBF">
                      <w:rPr>
                        <w:rFonts w:ascii="Palatino Linotype" w:hAnsi="Palatino Linotype"/>
                        <w:b/>
                        <w:spacing w:val="-8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SYSTEMS</w:t>
                    </w:r>
                    <w:r w:rsidRPr="00853CBF">
                      <w:rPr>
                        <w:rFonts w:ascii="Palatino Linotype" w:hAnsi="Palatino Linotype"/>
                        <w:b/>
                        <w:spacing w:val="-12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STRATEGIC</w:t>
                    </w:r>
                    <w:r w:rsidRPr="00853CBF">
                      <w:rPr>
                        <w:rFonts w:ascii="Palatino Linotype" w:hAnsi="Palatino Linotype"/>
                        <w:b/>
                        <w:spacing w:val="-10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PLAN</w:t>
                    </w:r>
                    <w:r w:rsidRPr="00853CBF"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  <w:t xml:space="preserve"> </w:t>
                    </w:r>
                  </w:p>
                  <w:p w14:paraId="313B1B3B" w14:textId="589B6A99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z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EC0FCB">
      <w:rPr>
        <w:rFonts w:ascii="Palatino Linotype" w:hAnsi="Palatino Linotype"/>
        <w:noProof/>
      </w:rPr>
      <w:drawing>
        <wp:anchor distT="0" distB="0" distL="114300" distR="114300" simplePos="0" relativeHeight="251670528" behindDoc="0" locked="0" layoutInCell="1" allowOverlap="1" wp14:anchorId="4C9D0475" wp14:editId="108AFC9D">
          <wp:simplePos x="0" y="0"/>
          <wp:positionH relativeFrom="margin">
            <wp:posOffset>-283210</wp:posOffset>
          </wp:positionH>
          <wp:positionV relativeFrom="paragraph">
            <wp:posOffset>-85090</wp:posOffset>
          </wp:positionV>
          <wp:extent cx="3114675" cy="619874"/>
          <wp:effectExtent l="0" t="0" r="0" b="8890"/>
          <wp:wrapNone/>
          <wp:docPr id="148677562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7877692" name="Picture 8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48" t="15889" r="22965" b="8348"/>
                  <a:stretch/>
                </pic:blipFill>
                <pic:spPr bwMode="auto">
                  <a:xfrm>
                    <a:off x="0" y="0"/>
                    <a:ext cx="3114675" cy="61987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C0FCB"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99500FE" wp14:editId="319CD18D">
              <wp:simplePos x="0" y="0"/>
              <wp:positionH relativeFrom="page">
                <wp:posOffset>800100</wp:posOffset>
              </wp:positionH>
              <wp:positionV relativeFrom="page">
                <wp:posOffset>822325</wp:posOffset>
              </wp:positionV>
              <wp:extent cx="8694420" cy="182245"/>
              <wp:effectExtent l="0" t="0" r="11430" b="8255"/>
              <wp:wrapNone/>
              <wp:docPr id="447336502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442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D7597" w14:textId="15F62F0F" w:rsidR="00EC0FCB" w:rsidRPr="00853CBF" w:rsidRDefault="00EC0FCB" w:rsidP="00EC0FCB">
                          <w:pPr>
                            <w:tabs>
                              <w:tab w:val="left" w:pos="1191"/>
                              <w:tab w:val="left" w:pos="13671"/>
                            </w:tabs>
                            <w:spacing w:before="13"/>
                            <w:ind w:left="20"/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pacing w:val="-33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PART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2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="00641739"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I.</w:t>
                          </w:r>
                          <w:r w:rsidR="00641739"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  <w:r w:rsidR="00641739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ORGANIZATIONAL PROFILE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9500FE" id="Text Box 44" o:spid="_x0000_s1027" type="#_x0000_t202" style="position:absolute;margin-left:63pt;margin-top:64.75pt;width:684.6pt;height:14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" filled="f" stroked="f">
              <v:textbox inset="0,0,0,0">
                <w:txbxContent>
                  <w:p w14:paraId="3B1D7597" w14:textId="15F62F0F" w:rsidR="00EC0FCB" w:rsidRPr="00853CBF" w:rsidRDefault="00EC0FCB" w:rsidP="00EC0FCB">
                    <w:pPr>
                      <w:tabs>
                        <w:tab w:val="left" w:pos="1191"/>
                        <w:tab w:val="left" w:pos="13671"/>
                      </w:tabs>
                      <w:spacing w:before="13"/>
                      <w:ind w:left="20"/>
                      <w:rPr>
                        <w:rFonts w:ascii="Palatino Linotype" w:hAnsi="Palatino Linotype"/>
                        <w:b/>
                        <w:sz w:val="24"/>
                        <w:szCs w:val="24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pacing w:val="-33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PART</w:t>
                    </w:r>
                    <w:r w:rsidRPr="00853CBF">
                      <w:rPr>
                        <w:rFonts w:ascii="Palatino Linotype" w:hAnsi="Palatino Linotype"/>
                        <w:b/>
                        <w:spacing w:val="-2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="00641739"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I.</w:t>
                    </w:r>
                    <w:r w:rsidR="00641739"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  <w:r w:rsidR="00641739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ORGANIZATIONAL PROFILE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C0FCB"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1C6F54D" wp14:editId="68BD5B72">
              <wp:simplePos x="0" y="0"/>
              <wp:positionH relativeFrom="page">
                <wp:posOffset>171450</wp:posOffset>
              </wp:positionH>
              <wp:positionV relativeFrom="page">
                <wp:posOffset>737235</wp:posOffset>
              </wp:positionV>
              <wp:extent cx="9886950" cy="6350"/>
              <wp:effectExtent l="0" t="0" r="0" b="0"/>
              <wp:wrapNone/>
              <wp:docPr id="7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88695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0BA9BF" id="Rectangle 26" o:spid="_x0000_s1026" style="position:absolute;margin-left:13.5pt;margin-top:58.05pt;width:778.5pt;height: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" fillcolor="black" stroked="f">
              <w10:wrap anchorx="page" anchory="page"/>
            </v:rect>
          </w:pict>
        </mc:Fallback>
      </mc:AlternateContent>
    </w:r>
  </w:p>
  <w:bookmarkEnd w:id="0"/>
  <w:bookmarkEnd w:id="1"/>
  <w:bookmarkEnd w:id="2"/>
  <w:bookmarkEnd w:id="3"/>
  <w:p w14:paraId="29EB55D2" w14:textId="11DC5F31" w:rsidR="000D0F8E" w:rsidRDefault="00B271D6" w:rsidP="00B271D6">
    <w:pPr>
      <w:pStyle w:val="Header"/>
      <w:tabs>
        <w:tab w:val="clear" w:pos="4680"/>
        <w:tab w:val="clear" w:pos="9360"/>
        <w:tab w:val="left" w:pos="9540"/>
      </w:tabs>
    </w:pPr>
    <w:r>
      <w:tab/>
    </w:r>
  </w:p>
  <w:p w14:paraId="02ACBCAB" w14:textId="07F08CAA" w:rsidR="00B271D6" w:rsidRPr="00EC0FCB" w:rsidRDefault="00B271D6" w:rsidP="00B271D6">
    <w:pPr>
      <w:pStyle w:val="Header"/>
      <w:tabs>
        <w:tab w:val="clear" w:pos="4680"/>
        <w:tab w:val="clear" w:pos="9360"/>
        <w:tab w:val="left" w:pos="9540"/>
      </w:tabs>
    </w:pPr>
    <w:r>
      <w:t xml:space="preserve">                                                                                                                                                                                            </w:t>
    </w:r>
    <w:r>
      <w:rPr>
        <w:rFonts w:ascii="Consolas" w:hAnsi="Consolas"/>
        <w:color w:val="D8DEE9"/>
        <w:sz w:val="18"/>
        <w:szCs w:val="18"/>
      </w:rPr>
      <w:t>${yearRange}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47619" w14:textId="77777777" w:rsidR="00B271D6" w:rsidRDefault="00B27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A42ACC"/>
    <w:multiLevelType w:val="multilevel"/>
    <w:tmpl w:val="34C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80808"/>
    <w:multiLevelType w:val="hybridMultilevel"/>
    <w:tmpl w:val="9D6A7F6C"/>
    <w:lvl w:ilvl="0" w:tplc="E6028432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A278AA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2" w:tplc="6CF09064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3" w:tplc="B504DCC0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4" w:tplc="4DD085C4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5" w:tplc="1A5EEE3A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6" w:tplc="D9E26D2A">
      <w:numFmt w:val="bullet"/>
      <w:lvlText w:val="•"/>
      <w:lvlJc w:val="left"/>
      <w:pPr>
        <w:ind w:left="9104" w:hanging="360"/>
      </w:pPr>
      <w:rPr>
        <w:rFonts w:hint="default"/>
        <w:lang w:val="en-US" w:eastAsia="en-US" w:bidi="ar-SA"/>
      </w:rPr>
    </w:lvl>
    <w:lvl w:ilvl="7" w:tplc="3D58DECA">
      <w:numFmt w:val="bullet"/>
      <w:lvlText w:val="•"/>
      <w:lvlJc w:val="left"/>
      <w:pPr>
        <w:ind w:left="10258" w:hanging="360"/>
      </w:pPr>
      <w:rPr>
        <w:rFonts w:hint="default"/>
        <w:lang w:val="en-US" w:eastAsia="en-US" w:bidi="ar-SA"/>
      </w:rPr>
    </w:lvl>
    <w:lvl w:ilvl="8" w:tplc="862A9C0A">
      <w:numFmt w:val="bullet"/>
      <w:lvlText w:val="•"/>
      <w:lvlJc w:val="left"/>
      <w:pPr>
        <w:ind w:left="1141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1F61C75"/>
    <w:multiLevelType w:val="multilevel"/>
    <w:tmpl w:val="4510DDDC"/>
    <w:lvl w:ilvl="0">
      <w:start w:val="2"/>
      <w:numFmt w:val="upperLetter"/>
      <w:lvlText w:val="%1."/>
      <w:lvlJc w:val="left"/>
      <w:pPr>
        <w:ind w:left="743" w:hanging="360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89" w:hanging="539"/>
      </w:pPr>
      <w:rPr>
        <w:rFonts w:ascii="Arial" w:eastAsia="Arial" w:hAnsi="Arial" w:cs="Arial" w:hint="default"/>
        <w:b/>
        <w:bCs/>
        <w:i w:val="0"/>
        <w:iCs w:val="0"/>
        <w:spacing w:val="-7"/>
        <w:w w:val="100"/>
        <w:sz w:val="20"/>
        <w:szCs w:val="20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464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10E16F0"/>
    <w:multiLevelType w:val="hybridMultilevel"/>
    <w:tmpl w:val="35AC7F44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06DE1"/>
    <w:multiLevelType w:val="hybridMultilevel"/>
    <w:tmpl w:val="4E8CDF2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A3B4A"/>
    <w:multiLevelType w:val="hybridMultilevel"/>
    <w:tmpl w:val="9AD08D22"/>
    <w:lvl w:ilvl="0" w:tplc="ED5093C4">
      <w:start w:val="3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5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84F28"/>
    <w:multiLevelType w:val="hybridMultilevel"/>
    <w:tmpl w:val="E086FE48"/>
    <w:lvl w:ilvl="0" w:tplc="CF0ED362">
      <w:start w:val="2"/>
      <w:numFmt w:val="upperLetter"/>
      <w:lvlText w:val="%1."/>
      <w:lvlJc w:val="left"/>
      <w:pPr>
        <w:ind w:left="1689" w:hanging="226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513273B"/>
    <w:multiLevelType w:val="hybridMultilevel"/>
    <w:tmpl w:val="E494B2CC"/>
    <w:lvl w:ilvl="0" w:tplc="51F21E30">
      <w:start w:val="1"/>
      <w:numFmt w:val="lowerLetter"/>
      <w:lvlText w:val="%1."/>
      <w:lvlJc w:val="left"/>
      <w:pPr>
        <w:ind w:left="1643" w:hanging="226"/>
        <w:jc w:val="righ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1AB2C6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97AF9A0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B92C1C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66183728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89004B2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DF2427E8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793C64CA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01F42D22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F510C66"/>
    <w:multiLevelType w:val="hybridMultilevel"/>
    <w:tmpl w:val="8A4AAE60"/>
    <w:lvl w:ilvl="0" w:tplc="641AB2C6">
      <w:start w:val="1"/>
      <w:numFmt w:val="decimal"/>
      <w:lvlText w:val="%1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2635" w:hanging="360"/>
      </w:pPr>
    </w:lvl>
    <w:lvl w:ilvl="2" w:tplc="3409001B" w:tentative="1">
      <w:start w:val="1"/>
      <w:numFmt w:val="lowerRoman"/>
      <w:lvlText w:val="%3."/>
      <w:lvlJc w:val="right"/>
      <w:pPr>
        <w:ind w:left="3355" w:hanging="180"/>
      </w:pPr>
    </w:lvl>
    <w:lvl w:ilvl="3" w:tplc="3409000F">
      <w:start w:val="1"/>
      <w:numFmt w:val="decimal"/>
      <w:lvlText w:val="%4."/>
      <w:lvlJc w:val="left"/>
      <w:pPr>
        <w:ind w:left="4075" w:hanging="360"/>
      </w:pPr>
    </w:lvl>
    <w:lvl w:ilvl="4" w:tplc="34090019" w:tentative="1">
      <w:start w:val="1"/>
      <w:numFmt w:val="lowerLetter"/>
      <w:lvlText w:val="%5."/>
      <w:lvlJc w:val="left"/>
      <w:pPr>
        <w:ind w:left="4795" w:hanging="360"/>
      </w:pPr>
    </w:lvl>
    <w:lvl w:ilvl="5" w:tplc="3409001B" w:tentative="1">
      <w:start w:val="1"/>
      <w:numFmt w:val="lowerRoman"/>
      <w:lvlText w:val="%6."/>
      <w:lvlJc w:val="right"/>
      <w:pPr>
        <w:ind w:left="5515" w:hanging="180"/>
      </w:pPr>
    </w:lvl>
    <w:lvl w:ilvl="6" w:tplc="3409000F" w:tentative="1">
      <w:start w:val="1"/>
      <w:numFmt w:val="decimal"/>
      <w:lvlText w:val="%7."/>
      <w:lvlJc w:val="left"/>
      <w:pPr>
        <w:ind w:left="6235" w:hanging="360"/>
      </w:pPr>
    </w:lvl>
    <w:lvl w:ilvl="7" w:tplc="34090019" w:tentative="1">
      <w:start w:val="1"/>
      <w:numFmt w:val="lowerLetter"/>
      <w:lvlText w:val="%8."/>
      <w:lvlJc w:val="left"/>
      <w:pPr>
        <w:ind w:left="6955" w:hanging="360"/>
      </w:pPr>
    </w:lvl>
    <w:lvl w:ilvl="8" w:tplc="3409001B" w:tentative="1">
      <w:start w:val="1"/>
      <w:numFmt w:val="lowerRoman"/>
      <w:lvlText w:val="%9."/>
      <w:lvlJc w:val="right"/>
      <w:pPr>
        <w:ind w:left="7675" w:hanging="180"/>
      </w:pPr>
    </w:lvl>
  </w:abstractNum>
  <w:abstractNum w:abstractNumId="18" w15:restartNumberingAfterBreak="0">
    <w:nsid w:val="5FC836C1"/>
    <w:multiLevelType w:val="hybridMultilevel"/>
    <w:tmpl w:val="B2C6FB16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A5AD0"/>
    <w:multiLevelType w:val="hybridMultilevel"/>
    <w:tmpl w:val="65FAA9B4"/>
    <w:lvl w:ilvl="0" w:tplc="11DA227E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F48E9E">
      <w:numFmt w:val="bullet"/>
      <w:lvlText w:val="▪"/>
      <w:lvlJc w:val="left"/>
      <w:pPr>
        <w:ind w:left="3038" w:hanging="1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FEE8762">
      <w:numFmt w:val="bullet"/>
      <w:lvlText w:val="•"/>
      <w:lvlJc w:val="left"/>
      <w:pPr>
        <w:ind w:left="4226" w:hanging="135"/>
      </w:pPr>
      <w:rPr>
        <w:rFonts w:hint="default"/>
        <w:lang w:val="en-US" w:eastAsia="en-US" w:bidi="ar-SA"/>
      </w:rPr>
    </w:lvl>
    <w:lvl w:ilvl="3" w:tplc="62F6D7D4">
      <w:numFmt w:val="bullet"/>
      <w:lvlText w:val="•"/>
      <w:lvlJc w:val="left"/>
      <w:pPr>
        <w:ind w:left="5413" w:hanging="135"/>
      </w:pPr>
      <w:rPr>
        <w:rFonts w:hint="default"/>
        <w:lang w:val="en-US" w:eastAsia="en-US" w:bidi="ar-SA"/>
      </w:rPr>
    </w:lvl>
    <w:lvl w:ilvl="4" w:tplc="612C675C">
      <w:numFmt w:val="bullet"/>
      <w:lvlText w:val="•"/>
      <w:lvlJc w:val="left"/>
      <w:pPr>
        <w:ind w:left="6600" w:hanging="135"/>
      </w:pPr>
      <w:rPr>
        <w:rFonts w:hint="default"/>
        <w:lang w:val="en-US" w:eastAsia="en-US" w:bidi="ar-SA"/>
      </w:rPr>
    </w:lvl>
    <w:lvl w:ilvl="5" w:tplc="9C6A1214">
      <w:numFmt w:val="bullet"/>
      <w:lvlText w:val="•"/>
      <w:lvlJc w:val="left"/>
      <w:pPr>
        <w:ind w:left="7787" w:hanging="135"/>
      </w:pPr>
      <w:rPr>
        <w:rFonts w:hint="default"/>
        <w:lang w:val="en-US" w:eastAsia="en-US" w:bidi="ar-SA"/>
      </w:rPr>
    </w:lvl>
    <w:lvl w:ilvl="6" w:tplc="E8B647A6">
      <w:numFmt w:val="bullet"/>
      <w:lvlText w:val="•"/>
      <w:lvlJc w:val="left"/>
      <w:pPr>
        <w:ind w:left="8974" w:hanging="135"/>
      </w:pPr>
      <w:rPr>
        <w:rFonts w:hint="default"/>
        <w:lang w:val="en-US" w:eastAsia="en-US" w:bidi="ar-SA"/>
      </w:rPr>
    </w:lvl>
    <w:lvl w:ilvl="7" w:tplc="F97EF86E">
      <w:numFmt w:val="bullet"/>
      <w:lvlText w:val="•"/>
      <w:lvlJc w:val="left"/>
      <w:pPr>
        <w:ind w:left="10160" w:hanging="135"/>
      </w:pPr>
      <w:rPr>
        <w:rFonts w:hint="default"/>
        <w:lang w:val="en-US" w:eastAsia="en-US" w:bidi="ar-SA"/>
      </w:rPr>
    </w:lvl>
    <w:lvl w:ilvl="8" w:tplc="261A1AA2">
      <w:numFmt w:val="bullet"/>
      <w:lvlText w:val="•"/>
      <w:lvlJc w:val="left"/>
      <w:pPr>
        <w:ind w:left="11347" w:hanging="135"/>
      </w:pPr>
      <w:rPr>
        <w:rFonts w:hint="default"/>
        <w:lang w:val="en-US" w:eastAsia="en-US" w:bidi="ar-SA"/>
      </w:rPr>
    </w:lvl>
  </w:abstractNum>
  <w:abstractNum w:abstractNumId="20" w15:restartNumberingAfterBreak="0">
    <w:nsid w:val="6B5F6860"/>
    <w:multiLevelType w:val="hybridMultilevel"/>
    <w:tmpl w:val="0C542ED0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770EC"/>
    <w:multiLevelType w:val="hybridMultilevel"/>
    <w:tmpl w:val="B0DA118A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1B433C"/>
    <w:multiLevelType w:val="hybridMultilevel"/>
    <w:tmpl w:val="77CEB36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458663">
    <w:abstractNumId w:val="8"/>
  </w:num>
  <w:num w:numId="2" w16cid:durableId="23331834">
    <w:abstractNumId w:val="6"/>
  </w:num>
  <w:num w:numId="3" w16cid:durableId="1732535742">
    <w:abstractNumId w:val="5"/>
  </w:num>
  <w:num w:numId="4" w16cid:durableId="795878010">
    <w:abstractNumId w:val="4"/>
  </w:num>
  <w:num w:numId="5" w16cid:durableId="1920358355">
    <w:abstractNumId w:val="7"/>
  </w:num>
  <w:num w:numId="6" w16cid:durableId="900600544">
    <w:abstractNumId w:val="3"/>
  </w:num>
  <w:num w:numId="7" w16cid:durableId="1716349994">
    <w:abstractNumId w:val="2"/>
  </w:num>
  <w:num w:numId="8" w16cid:durableId="2140957314">
    <w:abstractNumId w:val="1"/>
  </w:num>
  <w:num w:numId="9" w16cid:durableId="1142771918">
    <w:abstractNumId w:val="0"/>
  </w:num>
  <w:num w:numId="10" w16cid:durableId="2059434568">
    <w:abstractNumId w:val="11"/>
  </w:num>
  <w:num w:numId="11" w16cid:durableId="578639183">
    <w:abstractNumId w:val="10"/>
  </w:num>
  <w:num w:numId="12" w16cid:durableId="556553073">
    <w:abstractNumId w:val="19"/>
  </w:num>
  <w:num w:numId="13" w16cid:durableId="783960667">
    <w:abstractNumId w:val="16"/>
  </w:num>
  <w:num w:numId="14" w16cid:durableId="90050839">
    <w:abstractNumId w:val="15"/>
  </w:num>
  <w:num w:numId="15" w16cid:durableId="1041783308">
    <w:abstractNumId w:val="14"/>
  </w:num>
  <w:num w:numId="16" w16cid:durableId="616567343">
    <w:abstractNumId w:val="13"/>
  </w:num>
  <w:num w:numId="17" w16cid:durableId="318965195">
    <w:abstractNumId w:val="18"/>
  </w:num>
  <w:num w:numId="18" w16cid:durableId="423263428">
    <w:abstractNumId w:val="12"/>
  </w:num>
  <w:num w:numId="19" w16cid:durableId="533691849">
    <w:abstractNumId w:val="20"/>
  </w:num>
  <w:num w:numId="20" w16cid:durableId="1133400141">
    <w:abstractNumId w:val="21"/>
  </w:num>
  <w:num w:numId="21" w16cid:durableId="522675642">
    <w:abstractNumId w:val="17"/>
  </w:num>
  <w:num w:numId="22" w16cid:durableId="1718047175">
    <w:abstractNumId w:val="22"/>
  </w:num>
  <w:num w:numId="23" w16cid:durableId="15592416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CED"/>
    <w:rsid w:val="00024A15"/>
    <w:rsid w:val="00034616"/>
    <w:rsid w:val="0006063C"/>
    <w:rsid w:val="00064224"/>
    <w:rsid w:val="000D0F8E"/>
    <w:rsid w:val="000E516B"/>
    <w:rsid w:val="00120A61"/>
    <w:rsid w:val="001253F1"/>
    <w:rsid w:val="0015074B"/>
    <w:rsid w:val="001B2E7E"/>
    <w:rsid w:val="001D786B"/>
    <w:rsid w:val="001F376F"/>
    <w:rsid w:val="0020343D"/>
    <w:rsid w:val="002068A0"/>
    <w:rsid w:val="00244329"/>
    <w:rsid w:val="00292C95"/>
    <w:rsid w:val="0029639D"/>
    <w:rsid w:val="002D67DB"/>
    <w:rsid w:val="002E0FAE"/>
    <w:rsid w:val="003079A2"/>
    <w:rsid w:val="00316E1F"/>
    <w:rsid w:val="00326F90"/>
    <w:rsid w:val="003B7EEC"/>
    <w:rsid w:val="003E3345"/>
    <w:rsid w:val="004163D2"/>
    <w:rsid w:val="00461757"/>
    <w:rsid w:val="00476098"/>
    <w:rsid w:val="00483711"/>
    <w:rsid w:val="004B2239"/>
    <w:rsid w:val="005224B9"/>
    <w:rsid w:val="00565719"/>
    <w:rsid w:val="00567098"/>
    <w:rsid w:val="005B3776"/>
    <w:rsid w:val="006309F9"/>
    <w:rsid w:val="00641739"/>
    <w:rsid w:val="006D3699"/>
    <w:rsid w:val="00706980"/>
    <w:rsid w:val="007116D6"/>
    <w:rsid w:val="00712275"/>
    <w:rsid w:val="00766562"/>
    <w:rsid w:val="00787382"/>
    <w:rsid w:val="007E42BE"/>
    <w:rsid w:val="00846574"/>
    <w:rsid w:val="00876D87"/>
    <w:rsid w:val="00971831"/>
    <w:rsid w:val="009B3A70"/>
    <w:rsid w:val="00A409B3"/>
    <w:rsid w:val="00A57BDE"/>
    <w:rsid w:val="00AA1D8D"/>
    <w:rsid w:val="00AD3518"/>
    <w:rsid w:val="00B268BB"/>
    <w:rsid w:val="00B271D6"/>
    <w:rsid w:val="00B46FB0"/>
    <w:rsid w:val="00B47730"/>
    <w:rsid w:val="00B74185"/>
    <w:rsid w:val="00B840CA"/>
    <w:rsid w:val="00CA61DF"/>
    <w:rsid w:val="00CB0664"/>
    <w:rsid w:val="00CD5DAA"/>
    <w:rsid w:val="00CF0E8B"/>
    <w:rsid w:val="00D062C4"/>
    <w:rsid w:val="00D16533"/>
    <w:rsid w:val="00D941BC"/>
    <w:rsid w:val="00DA6370"/>
    <w:rsid w:val="00DD4B6B"/>
    <w:rsid w:val="00E166F5"/>
    <w:rsid w:val="00E53828"/>
    <w:rsid w:val="00EC0FCB"/>
    <w:rsid w:val="00EE6078"/>
    <w:rsid w:val="00F20381"/>
    <w:rsid w:val="00F23486"/>
    <w:rsid w:val="00F31561"/>
    <w:rsid w:val="00F31BAF"/>
    <w:rsid w:val="00F93AF1"/>
    <w:rsid w:val="00F95D4C"/>
    <w:rsid w:val="00FA0F53"/>
    <w:rsid w:val="00FA3299"/>
    <w:rsid w:val="00FB6558"/>
    <w:rsid w:val="00FC693F"/>
    <w:rsid w:val="00FE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B0CD79"/>
  <w14:defaultImageDpi w14:val="300"/>
  <w15:docId w15:val="{95D42383-1B44-4F62-917F-448AEF27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000000" w:themeFill="tex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F81BD" w:themeFill="accen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C0504D" w:themeFill="accent2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9BBB59" w:themeFill="accent3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8064A2" w:themeFill="accent4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BACC6" w:themeFill="accent5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F79646" w:themeFill="accent6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6E6E6" w:themeFill="tex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999999" w:themeFill="text1" w:themeFillTint="66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rPr>
        <w:hidden/>
      </w:trPr>
      <w:tcPr>
        <w:shd w:val="clear" w:color="auto" w:fill="B8CCE4" w:themeFill="accent1" w:themeFillTint="66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rPr>
        <w:hidden/>
      </w:trPr>
      <w:tcPr>
        <w:shd w:val="clear" w:color="auto" w:fill="E5B8B7" w:themeFill="accent2" w:themeFillTint="66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rPr>
        <w:hidden/>
      </w:trPr>
      <w:tcPr>
        <w:shd w:val="clear" w:color="auto" w:fill="D6E3BC" w:themeFill="accent3" w:themeFillTint="66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rPr>
        <w:hidden/>
      </w:trPr>
      <w:tcPr>
        <w:shd w:val="clear" w:color="auto" w:fill="CCC0D9" w:themeFill="accent4" w:themeFillTint="66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rPr>
        <w:hidden/>
      </w:trPr>
      <w:tcPr>
        <w:shd w:val="clear" w:color="auto" w:fill="B6DDE8" w:themeFill="accent5" w:themeFillTint="66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rPr>
        <w:hidden/>
      </w:trPr>
      <w:tcPr>
        <w:shd w:val="clear" w:color="auto" w:fill="FBD4B4" w:themeFill="accent6" w:themeFillTint="66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CCCCCC" w:themeFill="text1" w:themeFillTint="33"/>
    </w:tcPr>
    <w:tblStylePr w:type="firstRow">
      <w:rPr>
        <w:b/>
        <w:bCs/>
      </w:rPr>
      <w:tblPr/>
      <w:trPr>
        <w:hidden/>
      </w:t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BE5F1" w:themeFill="accent1" w:themeFillTint="33"/>
    </w:tcPr>
    <w:tblStylePr w:type="firstRow">
      <w:rPr>
        <w:b/>
        <w:bCs/>
      </w:rPr>
      <w:tblPr/>
      <w:trPr>
        <w:hidden/>
      </w:t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2DBDB" w:themeFill="accent2" w:themeFillTint="33"/>
    </w:tcPr>
    <w:tblStylePr w:type="firstRow">
      <w:rPr>
        <w:b/>
        <w:bCs/>
      </w:rPr>
      <w:tblPr/>
      <w:trPr>
        <w:hidden/>
      </w:t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AF1DD" w:themeFill="accent3" w:themeFillTint="33"/>
    </w:tcPr>
    <w:tblStylePr w:type="firstRow">
      <w:rPr>
        <w:b/>
        <w:bCs/>
      </w:rPr>
      <w:tblPr/>
      <w:trPr>
        <w:hidden/>
      </w:t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5DFEC" w:themeFill="accent4" w:themeFillTint="33"/>
    </w:tcPr>
    <w:tblStylePr w:type="firstRow">
      <w:rPr>
        <w:b/>
        <w:bCs/>
      </w:rPr>
      <w:tblPr/>
      <w:trPr>
        <w:hidden/>
      </w:t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AEEF3" w:themeFill="accent5" w:themeFillTint="33"/>
    </w:tcPr>
    <w:tblStylePr w:type="firstRow">
      <w:rPr>
        <w:b/>
        <w:bCs/>
      </w:rPr>
      <w:tblPr/>
      <w:trPr>
        <w:hidden/>
      </w:t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DE9D9" w:themeFill="accent6" w:themeFillTint="33"/>
    </w:tcPr>
    <w:tblStylePr w:type="firstRow">
      <w:rPr>
        <w:b/>
        <w:bCs/>
      </w:rPr>
      <w:tblPr/>
      <w:trPr>
        <w:hidden/>
      </w:t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0D0F8E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</w:rPr>
  </w:style>
  <w:style w:type="paragraph" w:styleId="NormalWeb">
    <w:name w:val="Normal (Web)"/>
    <w:basedOn w:val="Normal"/>
    <w:uiPriority w:val="99"/>
    <w:semiHidden/>
    <w:unhideWhenUsed/>
    <w:rsid w:val="00D16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RALPH ANGELO LLASUS</cp:lastModifiedBy>
  <cp:revision>7</cp:revision>
  <dcterms:created xsi:type="dcterms:W3CDTF">2025-06-13T02:43:00Z</dcterms:created>
  <dcterms:modified xsi:type="dcterms:W3CDTF">2025-06-20T08:59:00Z</dcterms:modified>
  <cp:category/>
</cp:coreProperties>
</file>