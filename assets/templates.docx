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0EA87" w14:textId="77777777" w:rsidR="00C65969" w:rsidRPr="00FE4E7B" w:rsidRDefault="00C65969" w:rsidP="00C65969">
      <w:pPr>
        <w:pStyle w:val="BodyText"/>
        <w:rPr>
          <w:rStyle w:val="html-tag"/>
          <w:rFonts w:ascii="Liberation Sans" w:eastAsia="Noto Sans CJK SC Regular" w:hAnsi="Liberation Sans" w:cs="Noto Sans Devanagari"/>
          <w:sz w:val="28"/>
          <w:szCs w:val="28"/>
        </w:rPr>
      </w:pPr>
      <w:r w:rsidRPr="00FE4E7B">
        <w:rPr>
          <w:rStyle w:val="html-tag"/>
          <w:rFonts w:ascii="Liberation Sans" w:eastAsia="Noto Sans CJK SC Regular" w:hAnsi="Liberation Sans" w:cs="Noto Sans Devanagari"/>
          <w:sz w:val="28"/>
          <w:szCs w:val="28"/>
        </w:rPr>
        <w:t>${documentName}</w:t>
      </w:r>
    </w:p>
    <w:p w14:paraId="58B22112" w14:textId="77777777" w:rsidR="00C65969" w:rsidRPr="00FE4E7B" w:rsidRDefault="00C65969" w:rsidP="00C65969">
      <w:pPr>
        <w:pStyle w:val="BodyText"/>
        <w:rPr>
          <w:rStyle w:val="html-tag"/>
          <w:rFonts w:ascii="Liberation Sans" w:eastAsia="Noto Sans CJK SC Regular" w:hAnsi="Liberation Sans" w:cs="Noto Sans Devanagari"/>
          <w:sz w:val="28"/>
          <w:szCs w:val="28"/>
        </w:rPr>
      </w:pPr>
      <w:r w:rsidRPr="00FE4E7B">
        <w:rPr>
          <w:rStyle w:val="html-tag"/>
          <w:rFonts w:ascii="Liberation Sans" w:eastAsia="Noto Sans CJK SC Regular" w:hAnsi="Liberation Sans" w:cs="Noto Sans Devanagari"/>
          <w:sz w:val="28"/>
          <w:szCs w:val="28"/>
        </w:rPr>
        <w:t>${legalBasis}</w:t>
      </w:r>
    </w:p>
    <w:p w14:paraId="44AB9C2F" w14:textId="77777777" w:rsidR="00C65969" w:rsidRPr="00FE4E7B" w:rsidRDefault="00C65969" w:rsidP="00C65969">
      <w:pPr>
        <w:pStyle w:val="BodyText"/>
        <w:rPr>
          <w:rStyle w:val="html-tag"/>
          <w:rFonts w:ascii="Liberation Sans" w:eastAsia="Noto Sans CJK SC Regular" w:hAnsi="Liberation Sans" w:cs="Noto Sans Devanagari"/>
          <w:sz w:val="28"/>
          <w:szCs w:val="28"/>
        </w:rPr>
      </w:pPr>
      <w:r w:rsidRPr="00FE4E7B">
        <w:rPr>
          <w:rStyle w:val="html-tag"/>
          <w:rFonts w:ascii="Liberation Sans" w:eastAsia="Noto Sans CJK SC Regular" w:hAnsi="Liberation Sans" w:cs="Noto Sans Devanagari"/>
          <w:sz w:val="28"/>
          <w:szCs w:val="28"/>
        </w:rPr>
        <w:t>${functions}</w:t>
      </w:r>
    </w:p>
    <w:p w14:paraId="06939F74" w14:textId="77777777" w:rsidR="00C65969" w:rsidRPr="00FE4E7B" w:rsidRDefault="00C65969" w:rsidP="00C65969">
      <w:pPr>
        <w:pStyle w:val="BodyText"/>
        <w:rPr>
          <w:rStyle w:val="html-tag"/>
          <w:rFonts w:ascii="Liberation Sans" w:eastAsia="Noto Sans CJK SC Regular" w:hAnsi="Liberation Sans" w:cs="Noto Sans Devanagari"/>
          <w:sz w:val="28"/>
          <w:szCs w:val="28"/>
        </w:rPr>
      </w:pPr>
      <w:r w:rsidRPr="00FE4E7B">
        <w:rPr>
          <w:rStyle w:val="html-tag"/>
          <w:rFonts w:ascii="Liberation Sans" w:eastAsia="Noto Sans CJK SC Regular" w:hAnsi="Liberation Sans" w:cs="Noto Sans Devanagari"/>
          <w:sz w:val="28"/>
          <w:szCs w:val="28"/>
        </w:rPr>
        <w:t>${visionStatement}</w:t>
      </w:r>
    </w:p>
    <w:p w14:paraId="6858D997" w14:textId="77777777" w:rsidR="00C65969" w:rsidRPr="00FE4E7B" w:rsidRDefault="00C65969" w:rsidP="00C65969">
      <w:pPr>
        <w:pStyle w:val="BodyText"/>
        <w:rPr>
          <w:rStyle w:val="html-tag"/>
          <w:rFonts w:ascii="Liberation Sans" w:eastAsia="Noto Sans CJK SC Regular" w:hAnsi="Liberation Sans" w:cs="Noto Sans Devanagari"/>
          <w:sz w:val="28"/>
          <w:szCs w:val="28"/>
        </w:rPr>
      </w:pPr>
      <w:r w:rsidRPr="00FE4E7B">
        <w:rPr>
          <w:rStyle w:val="html-tag"/>
          <w:rFonts w:ascii="Liberation Sans" w:eastAsia="Noto Sans CJK SC Regular" w:hAnsi="Liberation Sans" w:cs="Noto Sans Devanagari"/>
          <w:sz w:val="28"/>
          <w:szCs w:val="28"/>
        </w:rPr>
        <w:t>${missionStatement}</w:t>
      </w:r>
    </w:p>
    <w:p w14:paraId="33A05564" w14:textId="77777777" w:rsidR="00C65969" w:rsidRPr="00FE4E7B" w:rsidRDefault="00C65969" w:rsidP="00C65969">
      <w:pPr>
        <w:pStyle w:val="BodyText"/>
        <w:rPr>
          <w:rStyle w:val="html-tag"/>
          <w:rFonts w:ascii="Liberation Sans" w:eastAsia="Noto Sans CJK SC Regular" w:hAnsi="Liberation Sans" w:cs="Noto Sans Devanagari"/>
          <w:sz w:val="28"/>
          <w:szCs w:val="28"/>
        </w:rPr>
      </w:pPr>
      <w:r w:rsidRPr="00FE4E7B">
        <w:rPr>
          <w:rStyle w:val="html-tag"/>
          <w:rFonts w:ascii="Liberation Sans" w:eastAsia="Noto Sans CJK SC Regular" w:hAnsi="Liberation Sans" w:cs="Noto Sans Devanagari"/>
          <w:sz w:val="28"/>
          <w:szCs w:val="28"/>
        </w:rPr>
        <w:t>${pillar1}</w:t>
      </w:r>
    </w:p>
    <w:p w14:paraId="28F8A782" w14:textId="77777777" w:rsidR="00C65969" w:rsidRPr="00FE4E7B" w:rsidRDefault="00C65969" w:rsidP="00C65969">
      <w:pPr>
        <w:pStyle w:val="BodyText"/>
        <w:rPr>
          <w:rStyle w:val="html-tag"/>
          <w:rFonts w:ascii="Liberation Sans" w:eastAsia="Noto Sans CJK SC Regular" w:hAnsi="Liberation Sans" w:cs="Noto Sans Devanagari"/>
          <w:sz w:val="28"/>
          <w:szCs w:val="28"/>
        </w:rPr>
      </w:pPr>
      <w:r w:rsidRPr="00FE4E7B">
        <w:rPr>
          <w:rStyle w:val="html-tag"/>
          <w:rFonts w:ascii="Liberation Sans" w:eastAsia="Noto Sans CJK SC Regular" w:hAnsi="Liberation Sans" w:cs="Noto Sans Devanagari"/>
          <w:sz w:val="28"/>
          <w:szCs w:val="28"/>
        </w:rPr>
        <w:t>${pillar2}</w:t>
      </w:r>
    </w:p>
    <w:p w14:paraId="663EF952" w14:textId="77777777" w:rsidR="00C65969" w:rsidRPr="00AF4745" w:rsidRDefault="00C65969" w:rsidP="00C65969">
      <w:pPr>
        <w:pStyle w:val="BodyText"/>
        <w:rPr>
          <w:lang w:val="en-US"/>
        </w:rPr>
      </w:pPr>
      <w:r w:rsidRPr="00FE4E7B">
        <w:rPr>
          <w:rStyle w:val="html-tag"/>
          <w:rFonts w:ascii="Liberation Sans" w:eastAsia="Noto Sans CJK SC Regular" w:hAnsi="Liberation Sans" w:cs="Noto Sans Devanagari"/>
          <w:sz w:val="28"/>
          <w:szCs w:val="28"/>
        </w:rPr>
        <w:t>${pillar3}</w:t>
      </w:r>
    </w:p>
    <w:p w14:paraId="384F7D26" w14:textId="77777777" w:rsidR="00C65969" w:rsidRDefault="00C65969" w:rsidP="00243156">
      <w:pPr>
        <w:spacing w:after="0"/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</w:pPr>
    </w:p>
    <w:p w14:paraId="7FA05A42" w14:textId="1AEE0556" w:rsidR="00243156" w:rsidRPr="00243156" w:rsidRDefault="00243156" w:rsidP="00243156">
      <w:pPr>
        <w:spacing w:after="0"/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</w:pPr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${</w:t>
      </w:r>
      <w:proofErr w:type="spellStart"/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plannerName</w:t>
      </w:r>
      <w:proofErr w:type="spellEnd"/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}</w:t>
      </w:r>
    </w:p>
    <w:p w14:paraId="45B38F6F" w14:textId="77777777" w:rsidR="00243156" w:rsidRPr="00243156" w:rsidRDefault="00243156" w:rsidP="00243156">
      <w:pPr>
        <w:spacing w:after="0"/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</w:pPr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${</w:t>
      </w:r>
      <w:proofErr w:type="spellStart"/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plantillaPosition</w:t>
      </w:r>
      <w:proofErr w:type="spellEnd"/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}</w:t>
      </w:r>
    </w:p>
    <w:p w14:paraId="1492801A" w14:textId="77777777" w:rsidR="00243156" w:rsidRPr="00243156" w:rsidRDefault="00243156" w:rsidP="00243156">
      <w:pPr>
        <w:spacing w:after="0"/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</w:pPr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${</w:t>
      </w:r>
      <w:proofErr w:type="spellStart"/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organizationalUnit</w:t>
      </w:r>
      <w:proofErr w:type="spellEnd"/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}</w:t>
      </w:r>
    </w:p>
    <w:p w14:paraId="534912B3" w14:textId="77777777" w:rsidR="00243156" w:rsidRPr="00243156" w:rsidRDefault="00243156" w:rsidP="00243156">
      <w:pPr>
        <w:spacing w:after="0"/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</w:pPr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${</w:t>
      </w:r>
      <w:proofErr w:type="spellStart"/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emailAddress</w:t>
      </w:r>
      <w:proofErr w:type="spellEnd"/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}</w:t>
      </w:r>
    </w:p>
    <w:p w14:paraId="355F5224" w14:textId="77777777" w:rsidR="00243156" w:rsidRPr="00243156" w:rsidRDefault="00243156" w:rsidP="00243156">
      <w:pPr>
        <w:spacing w:after="0"/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</w:pPr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${</w:t>
      </w:r>
      <w:proofErr w:type="spellStart"/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contactNumbers</w:t>
      </w:r>
      <w:proofErr w:type="spellEnd"/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}</w:t>
      </w:r>
    </w:p>
    <w:p w14:paraId="24DF053F" w14:textId="77777777" w:rsidR="00243156" w:rsidRPr="00243156" w:rsidRDefault="00243156" w:rsidP="00243156">
      <w:pPr>
        <w:spacing w:after="0"/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</w:pPr>
    </w:p>
    <w:p w14:paraId="1AD91762" w14:textId="77777777" w:rsidR="00243156" w:rsidRPr="00243156" w:rsidRDefault="00243156" w:rsidP="00243156">
      <w:pPr>
        <w:spacing w:after="0"/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</w:pPr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${</w:t>
      </w:r>
      <w:proofErr w:type="spellStart"/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mooe</w:t>
      </w:r>
      <w:proofErr w:type="spellEnd"/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}</w:t>
      </w:r>
    </w:p>
    <w:p w14:paraId="1562C7BF" w14:textId="77777777" w:rsidR="00243156" w:rsidRPr="00243156" w:rsidRDefault="00243156" w:rsidP="00243156">
      <w:pPr>
        <w:spacing w:after="0"/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</w:pPr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${co}</w:t>
      </w:r>
    </w:p>
    <w:p w14:paraId="0995A642" w14:textId="77777777" w:rsidR="00243156" w:rsidRPr="00243156" w:rsidRDefault="00243156" w:rsidP="00243156">
      <w:pPr>
        <w:spacing w:after="0"/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</w:pPr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${total}</w:t>
      </w:r>
    </w:p>
    <w:p w14:paraId="4D17EA79" w14:textId="77777777" w:rsidR="00243156" w:rsidRPr="00243156" w:rsidRDefault="00243156" w:rsidP="00243156">
      <w:pPr>
        <w:spacing w:after="0"/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</w:pPr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${</w:t>
      </w:r>
      <w:proofErr w:type="spellStart"/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nicthsProjectCost</w:t>
      </w:r>
      <w:proofErr w:type="spellEnd"/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}</w:t>
      </w:r>
    </w:p>
    <w:p w14:paraId="298AFC26" w14:textId="77777777" w:rsidR="00243156" w:rsidRPr="00243156" w:rsidRDefault="00243156" w:rsidP="00243156">
      <w:pPr>
        <w:spacing w:after="0"/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</w:pPr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${</w:t>
      </w:r>
      <w:proofErr w:type="spellStart"/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hsdvProjectCost</w:t>
      </w:r>
      <w:proofErr w:type="spellEnd"/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}</w:t>
      </w:r>
    </w:p>
    <w:p w14:paraId="53F80FA0" w14:textId="77777777" w:rsidR="00243156" w:rsidRPr="00243156" w:rsidRDefault="00243156" w:rsidP="00243156">
      <w:pPr>
        <w:spacing w:after="0"/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</w:pPr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${</w:t>
      </w:r>
      <w:proofErr w:type="spellStart"/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hecsProjectCost</w:t>
      </w:r>
      <w:proofErr w:type="spellEnd"/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}</w:t>
      </w:r>
    </w:p>
    <w:p w14:paraId="6E7C5473" w14:textId="77777777" w:rsidR="00243156" w:rsidRPr="00243156" w:rsidRDefault="00243156" w:rsidP="00243156">
      <w:pPr>
        <w:spacing w:after="0"/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</w:pPr>
    </w:p>
    <w:p w14:paraId="35D4CB3D" w14:textId="32C0AC20" w:rsidR="00C907B9" w:rsidRPr="00243156" w:rsidRDefault="00243156" w:rsidP="00243156">
      <w:pPr>
        <w:spacing w:after="0"/>
        <w:jc w:val="center"/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</w:pPr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${</w:t>
      </w:r>
      <w:proofErr w:type="spellStart"/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organizationalStructure</w:t>
      </w:r>
      <w:proofErr w:type="spellEnd"/>
      <w:r w:rsidRPr="00243156">
        <w:rPr>
          <w:rFonts w:ascii="Times New Roman" w:hAnsi="Times New Roman" w:cs="Times New Roman"/>
          <w:b/>
          <w:color w:val="FF0000"/>
          <w:sz w:val="36"/>
          <w:szCs w:val="36"/>
          <w:lang w:val="en-US"/>
        </w:rPr>
        <w:t>}</w:t>
      </w:r>
    </w:p>
    <w:p w14:paraId="27B244F8" w14:textId="77777777" w:rsidR="00120020" w:rsidRPr="00C907B9" w:rsidRDefault="0012002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fr-RE"/>
        </w:rPr>
      </w:pPr>
      <w:r w:rsidRPr="00C907B9">
        <w:rPr>
          <w:rFonts w:ascii="Times New Roman" w:hAnsi="Times New Roman" w:cs="Times New Roman"/>
          <w:b/>
          <w:sz w:val="24"/>
          <w:szCs w:val="24"/>
          <w:lang w:val="fr-RE"/>
        </w:rPr>
        <w:t xml:space="preserve">List </w:t>
      </w:r>
      <w:proofErr w:type="gramStart"/>
      <w:r w:rsidRPr="00C907B9">
        <w:rPr>
          <w:rFonts w:ascii="Times New Roman" w:hAnsi="Times New Roman" w:cs="Times New Roman"/>
          <w:b/>
          <w:sz w:val="24"/>
          <w:szCs w:val="24"/>
          <w:lang w:val="fr-RE"/>
        </w:rPr>
        <w:t>Example:</w:t>
      </w:r>
      <w:proofErr w:type="gramEnd"/>
    </w:p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873611226"/>
        <w:placeholder>
          <w:docPart w:val="DefaultPlaceholder_-1854013440"/>
        </w:placeholder>
      </w:sdtPr>
      <w:sdtContent>
        <w:p w14:paraId="7D0C9C5B" w14:textId="77777777" w:rsidR="00343EEB" w:rsidRPr="00726889" w:rsidRDefault="00000000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375380948"/>
              <w:placeholder>
                <w:docPart w:val="DefaultPlaceholder_-1854013440"/>
              </w:placeholder>
            </w:sdtPr>
            <w:sdtContent>
              <w:r w:rsidR="000C16E0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812C94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r w:rsidR="0090026D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46872887"/>
            <w:placeholder>
              <w:docPart w:val="DefaultPlaceholder_-1854013440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95618383"/>
                <w:placeholder>
                  <w:docPart w:val="DefaultPlaceholder_-1854013440"/>
                </w:placeholder>
              </w:sdtPr>
              <w:sdtEndPr>
                <w:rPr>
                  <w:b/>
                </w:rPr>
              </w:sdtEndPr>
              <w:sdtContent>
                <w:p w14:paraId="67D74D16" w14:textId="77777777" w:rsidR="00472467" w:rsidRPr="00726889" w:rsidRDefault="00000000" w:rsidP="00120020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310709"/>
                      <w:placeholder>
                        <w:docPart w:val="DefaultPlaceholder_22675703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120020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  <w:r w:rsidR="00120020" w:rsidRPr="0072688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alias w:val="bold"/>
                      <w:tag w:val="text"/>
                      <w:id w:val="310713"/>
                      <w:placeholder>
                        <w:docPart w:val="DefaultPlaceholder_22675703"/>
                      </w:placeholder>
                    </w:sdtPr>
                    <w:sdtContent>
                      <w:r w:rsidR="00120020" w:rsidRPr="00A1258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list</w:t>
                      </w:r>
                    </w:sdtContent>
                  </w:sdt>
                </w:p>
              </w:sdtContent>
            </w:sdt>
          </w:sdtContent>
        </w:sdt>
      </w:sdtContent>
    </w:sdt>
    <w:p w14:paraId="49B532E9" w14:textId="77777777" w:rsidR="00C61C4E" w:rsidRPr="00726889" w:rsidRDefault="00C61C4E" w:rsidP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76F0064" w14:textId="77777777" w:rsidR="00E93CFF" w:rsidRPr="00726889" w:rsidRDefault="00120020" w:rsidP="00DC687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Table Example:</w:t>
      </w:r>
    </w:p>
    <w:p w14:paraId="086EDDD0" w14:textId="77777777" w:rsidR="00120020" w:rsidRPr="008D0D60" w:rsidRDefault="00120020" w:rsidP="008D0D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  <w:gridCol w:w="1985"/>
      </w:tblGrid>
      <w:tr w:rsidR="00E93CFF" w:rsidRPr="008D0D60" w14:paraId="1F475213" w14:textId="77777777" w:rsidTr="00DC6879">
        <w:trPr>
          <w:trHeight w:val="277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40341B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1BA47B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81F71F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F24471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387758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Reserved</w:t>
            </w:r>
          </w:p>
        </w:tc>
      </w:tr>
      <w:sdt>
        <w:sdtPr>
          <w:rPr>
            <w:rFonts w:ascii="Times New Roman" w:hAnsi="Times New Roman" w:cs="Times New Roman"/>
            <w:sz w:val="24"/>
            <w:szCs w:val="24"/>
          </w:rPr>
          <w:alias w:val="table"/>
          <w:tag w:val="table"/>
          <w:id w:val="216632719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tr w:rsidR="00472467" w:rsidRPr="00726889" w14:paraId="6E94CBCC" w14:textId="77777777"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1"/>
                  <w:tag w:val="text"/>
                  <w:id w:val="614022598"/>
                  <w:placeholder>
                    <w:docPart w:val="DefaultPlaceholder_-1854013440"/>
                  </w:placeholder>
                </w:sdtPr>
                <w:sdtContent>
                  <w:p w14:paraId="0E2453FC" w14:textId="77777777" w:rsidR="00472467" w:rsidRPr="00726889" w:rsidRDefault="000C16E0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2"/>
                  <w:tag w:val="text"/>
                  <w:id w:val="937097185"/>
                  <w:placeholder>
                    <w:docPart w:val="DefaultPlaceholder_-1854013440"/>
                  </w:placeholder>
                </w:sdtPr>
                <w:sdtContent>
                  <w:p w14:paraId="22B69D0D" w14:textId="77777777" w:rsidR="00472467" w:rsidRPr="00726889" w:rsidRDefault="009A2ED3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9A2ED3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Surname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3"/>
                  <w:tag w:val="text"/>
                  <w:id w:val="-571272465"/>
                  <w:placeholder>
                    <w:docPart w:val="DefaultPlaceholder_-1854013440"/>
                  </w:placeholder>
                </w:sdtPr>
                <w:sdtContent>
                  <w:p w14:paraId="52B3BF88" w14:textId="77777777" w:rsidR="00472467" w:rsidRPr="00726889" w:rsidRDefault="000C16E0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Position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tablelist"/>
                  <w:tag w:val="list"/>
                  <w:id w:val="2058974967"/>
                  <w:placeholder>
                    <w:docPart w:val="DefaultPlaceholder_-1854013440"/>
                  </w:placeholder>
                </w:sdtPr>
                <w:sdtContent>
                  <w:p w14:paraId="54C7AD01" w14:textId="77777777" w:rsidR="00472467" w:rsidRPr="00726889" w:rsidRDefault="00000000" w:rsidP="009A2ED3">
                    <w:pPr>
                      <w:pStyle w:val="TableContents"/>
                      <w:numPr>
                        <w:ilvl w:val="0"/>
                        <w:numId w:val="4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alias w:val="value"/>
                        <w:tag w:val="text"/>
                        <w:id w:val="-1861654280"/>
                        <w:placeholder>
                          <w:docPart w:val="DefaultPlaceholder_-1854013440"/>
                        </w:placeholder>
                      </w:sdtPr>
                      <w:sdtContent>
                        <w:r w:rsidR="009A2ED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cars</w:t>
                        </w:r>
                      </w:sdtContent>
                    </w:sdt>
                    <w:r w:rsidR="008A711D"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198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alias w:val="img"/>
                  <w:tag w:val="img"/>
                  <w:id w:val="310665"/>
                  <w:placeholder>
                    <w:docPart w:val="DefaultPlaceholder_22675703"/>
                  </w:placeholder>
                </w:sdtPr>
                <w:sdtContent>
                  <w:p w14:paraId="0B44EF16" w14:textId="77777777" w:rsidR="00472467" w:rsidRPr="00726889" w:rsidRDefault="008F6659" w:rsidP="008F6659">
                    <w:pPr>
                      <w:pStyle w:val="TableContents"/>
                      <w:tabs>
                        <w:tab w:val="center" w:pos="939"/>
                      </w:tabs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drawing>
                        <wp:inline distT="0" distB="0" distL="0" distR="0" wp14:anchorId="0101FD94" wp14:editId="4469BB55">
                          <wp:extent cx="724205" cy="724205"/>
                          <wp:effectExtent l="19050" t="0" r="0" b="0"/>
                          <wp:docPr id="1" name="Рисунок 0" descr="m1000x1000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m1000x1000.jpg"/>
                                  <pic:cNvPicPr/>
                                </pic:nvPicPr>
                                <pic:blipFill>
                                  <a:blip r:embed="rId8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27173" cy="72717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c>
          </w:tr>
        </w:sdtContent>
      </w:sdt>
    </w:tbl>
    <w:p w14:paraId="5D5B42C6" w14:textId="77777777"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11D94E7" w14:textId="77777777"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Another text block:</w:t>
      </w:r>
    </w:p>
    <w:p w14:paraId="36E615C5" w14:textId="77777777" w:rsidR="00712CAA" w:rsidRPr="00726889" w:rsidRDefault="00000000" w:rsidP="00712CA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passport"/>
          <w:tag w:val="text"/>
          <w:id w:val="1403718104"/>
          <w:text/>
        </w:sdtPr>
        <w:sdtContent>
          <w:r w:rsidR="00712CAA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n/a</w:t>
          </w:r>
        </w:sdtContent>
      </w:sdt>
    </w:p>
    <w:p w14:paraId="33DDF4B8" w14:textId="77777777"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(enter text)</w:t>
      </w:r>
    </w:p>
    <w:p w14:paraId="6501FBA0" w14:textId="77777777"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81F1F97" w14:textId="77777777" w:rsidR="00916091" w:rsidRPr="00726889" w:rsidRDefault="00916091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Repeated content: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plainlist"/>
        <w:tag w:val="list"/>
        <w:id w:val="-1121916084"/>
        <w:placeholder>
          <w:docPart w:val="DefaultPlaceholder_-1854013440"/>
        </w:placeholder>
      </w:sdtPr>
      <w:sdtConten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alias w:val="plainview"/>
            <w:tag w:val="plain"/>
            <w:id w:val="870417073"/>
            <w:placeholder>
              <w:docPart w:val="DefaultPlaceholder_-1854013440"/>
            </w:placeholder>
          </w:sdtPr>
          <w:sdtContent>
            <w:p w14:paraId="7D0B9DFF" w14:textId="77777777" w:rsidR="00D07348" w:rsidRPr="00726889" w:rsidRDefault="00726889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Hello world!</w:t>
              </w:r>
            </w:p>
            <w:p w14:paraId="41B93E0A" w14:textId="77777777" w:rsidR="006A69CA" w:rsidRPr="00726889" w:rsidRDefault="006A69CA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</w:p>
            <w:tbl>
              <w:tblPr>
                <w:tblW w:w="9921" w:type="dxa"/>
                <w:tblInd w:w="55" w:type="dxa"/>
                <w:tblBorders>
                  <w:top w:val="single" w:sz="2" w:space="0" w:color="000000"/>
                  <w:left w:val="single" w:sz="2" w:space="0" w:color="000000"/>
                  <w:bottom w:val="single" w:sz="2" w:space="0" w:color="000000"/>
                  <w:insideH w:val="single" w:sz="2" w:space="0" w:color="000000"/>
                </w:tblBorders>
                <w:tblCellMar>
                  <w:top w:w="55" w:type="dxa"/>
                  <w:left w:w="51" w:type="dxa"/>
                  <w:bottom w:w="55" w:type="dxa"/>
                  <w:right w:w="55" w:type="dxa"/>
                </w:tblCellMar>
                <w:tblLook w:val="04A0" w:firstRow="1" w:lastRow="0" w:firstColumn="1" w:lastColumn="0" w:noHBand="0" w:noVBand="1"/>
              </w:tblPr>
              <w:tblGrid>
                <w:gridCol w:w="1907"/>
                <w:gridCol w:w="1928"/>
                <w:gridCol w:w="1919"/>
                <w:gridCol w:w="2293"/>
                <w:gridCol w:w="1874"/>
              </w:tblGrid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table"/>
                  <w:tag w:val="table"/>
                  <w:id w:val="419989242"/>
                </w:sdtPr>
                <w:sdtContent>
                  <w:tr w:rsidR="006A69CA" w:rsidRPr="00726889" w14:paraId="5E88D3D8" w14:textId="77777777" w:rsidTr="00690642"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1"/>
                          <w:tag w:val="text"/>
                          <w:id w:val="-1889709646"/>
                        </w:sdtPr>
                        <w:sdtContent>
                          <w:p w14:paraId="7A8DEFF4" w14:textId="77777777"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2"/>
                          <w:tag w:val="text"/>
                          <w:id w:val="1938547578"/>
                        </w:sdtPr>
                        <w:sdtContent>
                          <w:p w14:paraId="323B5A2E" w14:textId="77777777"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Lastname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3"/>
                          <w:tag w:val="text"/>
                          <w:id w:val="646403977"/>
                        </w:sdtPr>
                        <w:sdtContent>
                          <w:p w14:paraId="29FF57FA" w14:textId="77777777"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Position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tablelist"/>
                          <w:tag w:val="list"/>
                          <w:id w:val="1742825870"/>
                        </w:sdtPr>
                        <w:sdtContent>
                          <w:p w14:paraId="43DECD50" w14:textId="77777777" w:rsidR="006A69CA" w:rsidRPr="00726889" w:rsidRDefault="00000000" w:rsidP="00957E36">
                            <w:pPr>
                              <w:pStyle w:val="TableContents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alias w:val="value"/>
                                <w:tag w:val="text"/>
                                <w:id w:val="-1276165061"/>
                              </w:sdtPr>
                              <w:sdtContent>
                                <w:r w:rsidR="00957E36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cars</w:t>
                                </w:r>
                              </w:sdtContent>
                            </w:sdt>
                            <w:r w:rsidR="006A69CA"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sdtContent>
                      </w:sdt>
                    </w:tc>
                    <w:tc>
                      <w:tcPr>
                        <w:tcW w:w="1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55775871" w14:textId="77777777" w:rsidR="006A69CA" w:rsidRPr="00726889" w:rsidRDefault="006A69CA" w:rsidP="00690642">
                        <w:pPr>
                          <w:pStyle w:val="TableContents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sdtContent>
              </w:sdt>
            </w:tbl>
            <w:p w14:paraId="4233FBC8" w14:textId="77777777" w:rsidR="006A69CA" w:rsidRPr="00726889" w:rsidRDefault="006A69CA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</w:p>
            <w:p w14:paraId="5F4EFA3A" w14:textId="77777777" w:rsidR="00786C67" w:rsidRDefault="00726889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Hi, word!!</w:t>
              </w:r>
            </w:p>
          </w:sdtContent>
        </w:sdt>
      </w:sdtContent>
    </w:sdt>
    <w:p w14:paraId="73E2635A" w14:textId="77777777" w:rsidR="00786C67" w:rsidRDefault="00786C67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4F0A5D32" w14:textId="77777777" w:rsidR="006E192D" w:rsidRPr="00CA3036" w:rsidRDefault="006E192D" w:rsidP="00CA3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92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method adds a new paragraph for each text element. Works the same way as when you press </w:t>
      </w:r>
      <w:proofErr w:type="gramStart"/>
      <w:r w:rsidRPr="006E192D">
        <w:rPr>
          <w:rFonts w:ascii="Times New Roman" w:eastAsia="Times New Roman" w:hAnsi="Times New Roman" w:cs="Times New Roman"/>
          <w:sz w:val="24"/>
          <w:szCs w:val="24"/>
          <w:lang w:val="en-US"/>
        </w:rPr>
        <w:t>enter</w:t>
      </w:r>
      <w:proofErr w:type="gramEnd"/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List"/>
        <w:tag w:val="list"/>
        <w:id w:val="10290682"/>
      </w:sdtPr>
      <w:sdtConten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alias w:val="multilinePlain"/>
            <w:tag w:val="plain"/>
            <w:id w:val="10290678"/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multilineText"/>
                <w:tag w:val="text"/>
                <w:id w:val="10290676"/>
              </w:sdtPr>
              <w:sdtContent>
                <w:p w14:paraId="5BA61769" w14:textId="77777777" w:rsidR="00072CF8" w:rsidRDefault="00072CF8" w:rsidP="00D07348">
                  <w:pPr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MultilineText</w:t>
                  </w:r>
                  <w:proofErr w:type="spellEnd"/>
                </w:p>
              </w:sdtContent>
            </w:sdt>
          </w:sdtContent>
        </w:sdt>
      </w:sdtContent>
    </w:sdt>
    <w:p w14:paraId="0DDD0598" w14:textId="77777777" w:rsidR="008700D3" w:rsidRDefault="00881DF9" w:rsidP="00D07348">
      <w:pPr>
        <w:spacing w:after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method adds a newline. Works the same way as when you press </w:t>
      </w:r>
      <w:proofErr w:type="spellStart"/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>SHIFT+</w:t>
      </w:r>
      <w:proofErr w:type="gramStart"/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>enter</w:t>
      </w:r>
      <w:proofErr w:type="spellEnd"/>
      <w:proofErr w:type="gramEnd"/>
    </w:p>
    <w:p w14:paraId="732C41A7" w14:textId="77777777" w:rsidR="00FB5945" w:rsidRDefault="00000000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multilineText2"/>
          <w:tag w:val="text"/>
          <w:id w:val="2765826"/>
        </w:sdtPr>
        <w:sdtContent>
          <w:r w:rsidR="001B7247">
            <w:rPr>
              <w:rFonts w:ascii="Times New Roman" w:hAnsi="Times New Roman" w:cs="Times New Roman"/>
              <w:sz w:val="24"/>
              <w:szCs w:val="24"/>
              <w:lang w:val="en-US"/>
            </w:rPr>
            <w:t>MultilineText2</w:t>
          </w:r>
        </w:sdtContent>
      </w:sdt>
    </w:p>
    <w:p w14:paraId="03DF8EAB" w14:textId="77777777"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3270F849" w14:textId="77777777"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Image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replace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test: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img"/>
        <w:tag w:val="img"/>
        <w:id w:val="4447041"/>
      </w:sdtPr>
      <w:sdtContent>
        <w:p w14:paraId="32F1CAE8" w14:textId="77777777" w:rsidR="000B2874" w:rsidRDefault="000B2874" w:rsidP="000B2874">
          <w:pPr>
            <w:spacing w:after="120"/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 wp14:anchorId="274477EF" wp14:editId="08B9D8C7">
                <wp:extent cx="1619250" cy="1619250"/>
                <wp:effectExtent l="19050" t="0" r="0" b="0"/>
                <wp:docPr id="2" name="Рисунок 1" descr="im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g.jp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alias w:val="link"/>
        <w:tag w:val="link"/>
        <w:id w:val="960695975"/>
        <w:placeholder>
          <w:docPart w:val="DefaultPlaceholder_-1854013440"/>
        </w:placeholder>
      </w:sdtPr>
      <w:sdtEndPr>
        <w:rPr>
          <w:rStyle w:val="Hyperlink"/>
          <w:color w:val="0000FF" w:themeColor="hyperlink"/>
          <w:u w:val="single"/>
          <w:lang w:val="fr-RE"/>
        </w:rPr>
      </w:sdtEndPr>
      <w:sdtContent>
        <w:p w14:paraId="4329F8AC" w14:textId="68F9B5FF" w:rsidR="0063672A" w:rsidRDefault="00000000" w:rsidP="0063672A">
          <w:pPr>
            <w:spacing w:after="120"/>
            <w:rPr>
              <w:rStyle w:val="Hyperlink"/>
              <w:lang w:val="fr-RE"/>
            </w:rPr>
          </w:pPr>
          <w:hyperlink r:id="rId10" w:history="1">
            <w:proofErr w:type="gramStart"/>
            <w:r w:rsidR="0063672A">
              <w:rPr>
                <w:rStyle w:val="Hyperlink"/>
                <w:lang w:val="fr-RE"/>
              </w:rPr>
              <w:t>lien</w:t>
            </w:r>
            <w:proofErr w:type="gramEnd"/>
          </w:hyperlink>
        </w:p>
      </w:sdtContent>
    </w:sdt>
    <w:p w14:paraId="0E7077B6" w14:textId="77777777" w:rsidR="00DC160A" w:rsidRPr="00DC160A" w:rsidRDefault="00DC160A" w:rsidP="00DC16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EAB3F3" w14:textId="77777777" w:rsidR="00DC160A" w:rsidRPr="00DC160A" w:rsidRDefault="00DC160A" w:rsidP="00DC160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53CEDB" w14:textId="77777777" w:rsidR="00DC160A" w:rsidRDefault="00DC160A" w:rsidP="00DC160A">
      <w:pPr>
        <w:rPr>
          <w:rStyle w:val="Hyperlink"/>
          <w:lang w:val="fr-RE"/>
        </w:rPr>
      </w:pPr>
    </w:p>
    <w:p w14:paraId="2021667E" w14:textId="3C65A38D" w:rsidR="00DC160A" w:rsidRPr="00DC160A" w:rsidRDefault="00DC160A" w:rsidP="00DC160A">
      <w:pPr>
        <w:tabs>
          <w:tab w:val="left" w:pos="6264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DC160A" w:rsidRPr="00DC160A" w:rsidSect="002A202C">
      <w:headerReference w:type="default" r:id="rId11"/>
      <w:footerReference w:type="default" r:id="rId12"/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7415F2" w14:textId="77777777" w:rsidR="00203B50" w:rsidRDefault="00203B50" w:rsidP="00366A14">
      <w:pPr>
        <w:spacing w:after="0" w:line="240" w:lineRule="auto"/>
      </w:pPr>
      <w:r>
        <w:separator/>
      </w:r>
    </w:p>
  </w:endnote>
  <w:endnote w:type="continuationSeparator" w:id="0">
    <w:p w14:paraId="640554F8" w14:textId="77777777" w:rsidR="00203B50" w:rsidRDefault="00203B50" w:rsidP="0036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fr-RE"/>
      </w:rPr>
      <w:alias w:val="footer"/>
      <w:tag w:val="text"/>
      <w:id w:val="879589640"/>
      <w:placeholder>
        <w:docPart w:val="DefaultPlaceholder_-1854013440"/>
      </w:placeholder>
    </w:sdtPr>
    <w:sdtContent>
      <w:p w14:paraId="366BB1A8" w14:textId="42C4FD4F" w:rsidR="00366A14" w:rsidRPr="00366A14" w:rsidRDefault="00366A14">
        <w:pPr>
          <w:pStyle w:val="Footer"/>
          <w:rPr>
            <w:lang w:val="fr-RE"/>
          </w:rPr>
        </w:pPr>
        <w:proofErr w:type="spellStart"/>
        <w:r>
          <w:rPr>
            <w:lang w:val="fr-RE"/>
          </w:rPr>
          <w:t>Footer</w:t>
        </w:r>
        <w:proofErr w:type="spellEnd"/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0E8FD7" w14:textId="77777777" w:rsidR="00203B50" w:rsidRDefault="00203B50" w:rsidP="00366A14">
      <w:pPr>
        <w:spacing w:after="0" w:line="240" w:lineRule="auto"/>
      </w:pPr>
      <w:r>
        <w:separator/>
      </w:r>
    </w:p>
  </w:footnote>
  <w:footnote w:type="continuationSeparator" w:id="0">
    <w:p w14:paraId="42A5114A" w14:textId="77777777" w:rsidR="00203B50" w:rsidRDefault="00203B50" w:rsidP="00366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56FD6" w14:textId="77777777" w:rsidR="00366A14" w:rsidRDefault="00366A14">
    <w:pPr>
      <w:pStyle w:val="Header"/>
    </w:pPr>
  </w:p>
  <w:p w14:paraId="325A3188" w14:textId="77777777" w:rsidR="00DC160A" w:rsidRDefault="00000000" w:rsidP="00DC160A">
    <w:pPr>
      <w:spacing w:after="120"/>
      <w:jc w:val="center"/>
      <w:rPr>
        <w:rFonts w:ascii="Times New Roman" w:hAnsi="Times New Roman" w:cs="Times New Roman"/>
        <w:sz w:val="24"/>
        <w:szCs w:val="24"/>
        <w:lang w:val="en-US"/>
      </w:rPr>
    </w:pPr>
    <w:sdt>
      <w:sdtPr>
        <w:rPr>
          <w:lang w:val="fr-RE"/>
        </w:rPr>
        <w:alias w:val="header"/>
        <w:tag w:val="text"/>
        <w:id w:val="1260413260"/>
        <w:placeholder>
          <w:docPart w:val="DefaultPlaceholder_-1854013440"/>
        </w:placeholder>
      </w:sdtPr>
      <w:sdtContent>
        <w:r w:rsidR="00366A14">
          <w:rPr>
            <w:lang w:val="fr-RE"/>
          </w:rPr>
          <w:t>Header</w:t>
        </w:r>
      </w:sdtContent>
    </w:sdt>
    <w:r w:rsidR="00DC160A">
      <w:rPr>
        <w:lang w:val="fr-RE"/>
      </w:rPr>
      <w:tab/>
    </w:r>
    <w:sdt>
      <w:sdtPr>
        <w:rPr>
          <w:rFonts w:ascii="Times New Roman" w:hAnsi="Times New Roman" w:cs="Times New Roman"/>
          <w:sz w:val="24"/>
          <w:szCs w:val="24"/>
          <w:lang w:val="en-US"/>
        </w:rPr>
        <w:alias w:val="logo"/>
        <w:tag w:val="img"/>
        <w:id w:val="1544179532"/>
      </w:sdtPr>
      <w:sdtContent>
        <w:r w:rsidR="00DC160A">
          <w:rPr>
            <w:rFonts w:ascii="Times New Roman" w:hAnsi="Times New Roman" w:cs="Times New Roman"/>
            <w:noProof/>
            <w:sz w:val="24"/>
            <w:szCs w:val="24"/>
            <w:lang w:val="en-US"/>
          </w:rPr>
          <w:drawing>
            <wp:inline distT="0" distB="0" distL="0" distR="0" wp14:anchorId="119219F4" wp14:editId="2CFA505A">
              <wp:extent cx="1619250" cy="1619250"/>
              <wp:effectExtent l="19050" t="0" r="0" b="0"/>
              <wp:docPr id="1708244084" name="Image 1708244084" descr="img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g.jpg"/>
                      <pic:cNvPicPr/>
                    </pic:nvPicPr>
                    <pic:blipFill>
                      <a:blip r:embed="rId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19250" cy="16192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sdtContent>
    </w:sdt>
  </w:p>
  <w:p w14:paraId="58F22E9F" w14:textId="492AFF54" w:rsidR="00366A14" w:rsidRPr="00366A14" w:rsidRDefault="00366A14" w:rsidP="00DC160A">
    <w:pPr>
      <w:pStyle w:val="Header"/>
      <w:tabs>
        <w:tab w:val="clear" w:pos="4536"/>
        <w:tab w:val="clear" w:pos="9072"/>
        <w:tab w:val="left" w:pos="2064"/>
      </w:tabs>
      <w:rPr>
        <w:lang w:val="fr-R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2847160">
    <w:abstractNumId w:val="3"/>
  </w:num>
  <w:num w:numId="2" w16cid:durableId="312953597">
    <w:abstractNumId w:val="4"/>
  </w:num>
  <w:num w:numId="3" w16cid:durableId="2103909746">
    <w:abstractNumId w:val="0"/>
  </w:num>
  <w:num w:numId="4" w16cid:durableId="1408307485">
    <w:abstractNumId w:val="1"/>
  </w:num>
  <w:num w:numId="5" w16cid:durableId="476995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467"/>
    <w:rsid w:val="00023E65"/>
    <w:rsid w:val="00067A3F"/>
    <w:rsid w:val="00072CF8"/>
    <w:rsid w:val="00092A04"/>
    <w:rsid w:val="000B2874"/>
    <w:rsid w:val="000C16E0"/>
    <w:rsid w:val="000C1B8A"/>
    <w:rsid w:val="000D240E"/>
    <w:rsid w:val="00120020"/>
    <w:rsid w:val="00121545"/>
    <w:rsid w:val="00147C5B"/>
    <w:rsid w:val="00180DA2"/>
    <w:rsid w:val="001A4396"/>
    <w:rsid w:val="001B7247"/>
    <w:rsid w:val="001B7DB8"/>
    <w:rsid w:val="001C2301"/>
    <w:rsid w:val="001F4D4B"/>
    <w:rsid w:val="00203B50"/>
    <w:rsid w:val="0024020D"/>
    <w:rsid w:val="00243156"/>
    <w:rsid w:val="00273EE2"/>
    <w:rsid w:val="00277C58"/>
    <w:rsid w:val="00291544"/>
    <w:rsid w:val="002A202C"/>
    <w:rsid w:val="002D38DA"/>
    <w:rsid w:val="002E2E31"/>
    <w:rsid w:val="002E2EFD"/>
    <w:rsid w:val="0032242D"/>
    <w:rsid w:val="00331037"/>
    <w:rsid w:val="00343EEB"/>
    <w:rsid w:val="00366A14"/>
    <w:rsid w:val="00374AA6"/>
    <w:rsid w:val="00396D2A"/>
    <w:rsid w:val="003B5EF5"/>
    <w:rsid w:val="003D46DD"/>
    <w:rsid w:val="003E20FF"/>
    <w:rsid w:val="003E3E91"/>
    <w:rsid w:val="00404365"/>
    <w:rsid w:val="00407045"/>
    <w:rsid w:val="004147B7"/>
    <w:rsid w:val="004461E2"/>
    <w:rsid w:val="00456251"/>
    <w:rsid w:val="00466DF2"/>
    <w:rsid w:val="00472467"/>
    <w:rsid w:val="00491E1F"/>
    <w:rsid w:val="004A1220"/>
    <w:rsid w:val="004A6DA6"/>
    <w:rsid w:val="004C75A5"/>
    <w:rsid w:val="004F05BE"/>
    <w:rsid w:val="00501757"/>
    <w:rsid w:val="00502A89"/>
    <w:rsid w:val="00525B04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2775E"/>
    <w:rsid w:val="00630ED7"/>
    <w:rsid w:val="0063672A"/>
    <w:rsid w:val="00660446"/>
    <w:rsid w:val="00697CBC"/>
    <w:rsid w:val="006A69CA"/>
    <w:rsid w:val="006D4E7E"/>
    <w:rsid w:val="006D5A2B"/>
    <w:rsid w:val="006E192D"/>
    <w:rsid w:val="006E4DD8"/>
    <w:rsid w:val="007066EA"/>
    <w:rsid w:val="00712CAA"/>
    <w:rsid w:val="00726889"/>
    <w:rsid w:val="007411B4"/>
    <w:rsid w:val="0074766D"/>
    <w:rsid w:val="00775334"/>
    <w:rsid w:val="00786C67"/>
    <w:rsid w:val="007971DC"/>
    <w:rsid w:val="007B201B"/>
    <w:rsid w:val="007B327E"/>
    <w:rsid w:val="007C1A5E"/>
    <w:rsid w:val="007C4903"/>
    <w:rsid w:val="007F7401"/>
    <w:rsid w:val="00800635"/>
    <w:rsid w:val="00812C94"/>
    <w:rsid w:val="00820DEA"/>
    <w:rsid w:val="00823561"/>
    <w:rsid w:val="00845246"/>
    <w:rsid w:val="008527E7"/>
    <w:rsid w:val="008700D3"/>
    <w:rsid w:val="008803C5"/>
    <w:rsid w:val="00881DF9"/>
    <w:rsid w:val="0089767D"/>
    <w:rsid w:val="008A711D"/>
    <w:rsid w:val="008B4540"/>
    <w:rsid w:val="008C1214"/>
    <w:rsid w:val="008D0D60"/>
    <w:rsid w:val="008F6659"/>
    <w:rsid w:val="0090026D"/>
    <w:rsid w:val="00900BD7"/>
    <w:rsid w:val="00916091"/>
    <w:rsid w:val="00916B78"/>
    <w:rsid w:val="009352DA"/>
    <w:rsid w:val="00936541"/>
    <w:rsid w:val="00957E36"/>
    <w:rsid w:val="00960A54"/>
    <w:rsid w:val="0097528E"/>
    <w:rsid w:val="00976666"/>
    <w:rsid w:val="00977038"/>
    <w:rsid w:val="009A2ED3"/>
    <w:rsid w:val="009A3D22"/>
    <w:rsid w:val="009B6CA0"/>
    <w:rsid w:val="009D1AED"/>
    <w:rsid w:val="009E0110"/>
    <w:rsid w:val="00A12583"/>
    <w:rsid w:val="00A22152"/>
    <w:rsid w:val="00A26066"/>
    <w:rsid w:val="00A27EC9"/>
    <w:rsid w:val="00A4629E"/>
    <w:rsid w:val="00AC684B"/>
    <w:rsid w:val="00AF4745"/>
    <w:rsid w:val="00B06343"/>
    <w:rsid w:val="00B21088"/>
    <w:rsid w:val="00B31DA1"/>
    <w:rsid w:val="00B32996"/>
    <w:rsid w:val="00B342BB"/>
    <w:rsid w:val="00B638A4"/>
    <w:rsid w:val="00BA2611"/>
    <w:rsid w:val="00BB0C28"/>
    <w:rsid w:val="00BB7676"/>
    <w:rsid w:val="00BC754C"/>
    <w:rsid w:val="00C06C5A"/>
    <w:rsid w:val="00C44B78"/>
    <w:rsid w:val="00C507E5"/>
    <w:rsid w:val="00C61C4E"/>
    <w:rsid w:val="00C65969"/>
    <w:rsid w:val="00C67F0C"/>
    <w:rsid w:val="00C7625D"/>
    <w:rsid w:val="00C907B9"/>
    <w:rsid w:val="00CA3036"/>
    <w:rsid w:val="00CB6810"/>
    <w:rsid w:val="00D07348"/>
    <w:rsid w:val="00D10EDE"/>
    <w:rsid w:val="00D2056F"/>
    <w:rsid w:val="00D42A07"/>
    <w:rsid w:val="00D47EC5"/>
    <w:rsid w:val="00D51C2C"/>
    <w:rsid w:val="00D83C85"/>
    <w:rsid w:val="00D865A8"/>
    <w:rsid w:val="00DA1AEB"/>
    <w:rsid w:val="00DB3068"/>
    <w:rsid w:val="00DC160A"/>
    <w:rsid w:val="00DC6879"/>
    <w:rsid w:val="00E77481"/>
    <w:rsid w:val="00E7752F"/>
    <w:rsid w:val="00E93CFF"/>
    <w:rsid w:val="00E97249"/>
    <w:rsid w:val="00EB40C8"/>
    <w:rsid w:val="00EC5D47"/>
    <w:rsid w:val="00EE6781"/>
    <w:rsid w:val="00EE7A05"/>
    <w:rsid w:val="00EF36CF"/>
    <w:rsid w:val="00F139C0"/>
    <w:rsid w:val="00F23599"/>
    <w:rsid w:val="00F3415D"/>
    <w:rsid w:val="00F54444"/>
    <w:rsid w:val="00F617A4"/>
    <w:rsid w:val="00F75546"/>
    <w:rsid w:val="00FA2DCD"/>
    <w:rsid w:val="00FA6EBD"/>
    <w:rsid w:val="00FB5945"/>
    <w:rsid w:val="00FB59CB"/>
    <w:rsid w:val="00FD6025"/>
    <w:rsid w:val="00FD7A24"/>
    <w:rsid w:val="00FE4E7B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DF3C29"/>
  <w15:docId w15:val="{4553A896-E2AD-4907-A8C9-3DC09A99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0EA8"/>
    <w:rPr>
      <w:b/>
      <w:bCs/>
    </w:rPr>
  </w:style>
  <w:style w:type="character" w:customStyle="1" w:styleId="html-tag">
    <w:name w:val="html-tag"/>
    <w:basedOn w:val="DefaultParagraphFon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rsid w:val="002A202C"/>
    <w:pPr>
      <w:spacing w:after="140"/>
    </w:pPr>
  </w:style>
  <w:style w:type="paragraph" w:styleId="List">
    <w:name w:val="List"/>
    <w:basedOn w:val="BodyText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BodyText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B32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0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A14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A14"/>
    <w:rPr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63672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3672A"/>
    <w:rPr>
      <w:color w:val="800080" w:themeColor="followedHyperlink"/>
      <w:u w:val="single"/>
    </w:rPr>
  </w:style>
  <w:style w:type="character" w:customStyle="1" w:styleId="Style1">
    <w:name w:val="Style1"/>
    <w:basedOn w:val="DefaultParagraphFont"/>
    <w:uiPriority w:val="1"/>
    <w:rsid w:val="00C06C5A"/>
    <w:rPr>
      <w:rFonts w:ascii="Aharoni" w:hAnsi="Aharoni"/>
      <w:b/>
      <w:i/>
      <w:color w:val="000000" w:themeColor="text1"/>
      <w:sz w:val="56"/>
      <w:u w:val="single"/>
    </w:rPr>
  </w:style>
  <w:style w:type="character" w:customStyle="1" w:styleId="BodyTextChar">
    <w:name w:val="Body Text Char"/>
    <w:basedOn w:val="DefaultParagraphFont"/>
    <w:link w:val="BodyText"/>
    <w:rsid w:val="00C65969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oogle.f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3203A-77BA-4EEF-9863-C7711B0E8CD7}"/>
      </w:docPartPr>
      <w:docPartBody>
        <w:p w:rsidR="00C15E15" w:rsidRDefault="00F877FE">
          <w:r w:rsidRPr="00D81AC8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818"/>
    <w:rsid w:val="00006758"/>
    <w:rsid w:val="000073F3"/>
    <w:rsid w:val="00012D39"/>
    <w:rsid w:val="000159B1"/>
    <w:rsid w:val="00026CCA"/>
    <w:rsid w:val="001B1D68"/>
    <w:rsid w:val="001E37D5"/>
    <w:rsid w:val="001E7A8E"/>
    <w:rsid w:val="00244995"/>
    <w:rsid w:val="00256DFD"/>
    <w:rsid w:val="00387C8C"/>
    <w:rsid w:val="003B6491"/>
    <w:rsid w:val="003B699D"/>
    <w:rsid w:val="003D5082"/>
    <w:rsid w:val="003E3152"/>
    <w:rsid w:val="003E3FD0"/>
    <w:rsid w:val="00406319"/>
    <w:rsid w:val="00407B97"/>
    <w:rsid w:val="00451570"/>
    <w:rsid w:val="00461E2F"/>
    <w:rsid w:val="00487B2E"/>
    <w:rsid w:val="004B0F30"/>
    <w:rsid w:val="004D20F9"/>
    <w:rsid w:val="005A280A"/>
    <w:rsid w:val="005C5992"/>
    <w:rsid w:val="007804A2"/>
    <w:rsid w:val="007B0E83"/>
    <w:rsid w:val="007E4317"/>
    <w:rsid w:val="00855206"/>
    <w:rsid w:val="008577D7"/>
    <w:rsid w:val="00866E09"/>
    <w:rsid w:val="00892B7D"/>
    <w:rsid w:val="00916EA9"/>
    <w:rsid w:val="00967759"/>
    <w:rsid w:val="009779CC"/>
    <w:rsid w:val="009C3531"/>
    <w:rsid w:val="00A86A95"/>
    <w:rsid w:val="00A91B33"/>
    <w:rsid w:val="00AE539B"/>
    <w:rsid w:val="00B405DE"/>
    <w:rsid w:val="00B61670"/>
    <w:rsid w:val="00B664DF"/>
    <w:rsid w:val="00B73EDD"/>
    <w:rsid w:val="00B75316"/>
    <w:rsid w:val="00BD5436"/>
    <w:rsid w:val="00C02233"/>
    <w:rsid w:val="00C15E15"/>
    <w:rsid w:val="00C37AC1"/>
    <w:rsid w:val="00CD19D2"/>
    <w:rsid w:val="00CF3965"/>
    <w:rsid w:val="00CF5F29"/>
    <w:rsid w:val="00D17A2D"/>
    <w:rsid w:val="00D616A1"/>
    <w:rsid w:val="00D93A2C"/>
    <w:rsid w:val="00DD3818"/>
    <w:rsid w:val="00E10008"/>
    <w:rsid w:val="00E61A57"/>
    <w:rsid w:val="00EF680F"/>
    <w:rsid w:val="00F03F80"/>
    <w:rsid w:val="00F45FE9"/>
    <w:rsid w:val="00F561D7"/>
    <w:rsid w:val="00F8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7AC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3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RALPH ANGELO LLASUS</cp:lastModifiedBy>
  <cp:revision>194</cp:revision>
  <cp:lastPrinted>2017-06-01T11:07:00Z</cp:lastPrinted>
  <dcterms:created xsi:type="dcterms:W3CDTF">2019-05-29T09:44:00Z</dcterms:created>
  <dcterms:modified xsi:type="dcterms:W3CDTF">2025-05-15T00:12:00Z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