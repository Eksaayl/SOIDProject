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0F279" w14:textId="77777777" w:rsidR="000E2DA1" w:rsidRPr="000E2DA1" w:rsidRDefault="000E2DA1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187D3EA1" w14:textId="77777777" w:rsidR="000E2DA1" w:rsidRPr="000E2DA1" w:rsidRDefault="000E2DA1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73AF71A6" w14:textId="3C72BB03" w:rsidR="003079A2" w:rsidRPr="000E2DA1" w:rsidRDefault="000E2DA1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b/>
          <w:bCs/>
          <w:lang w:val="en-PH"/>
        </w:rPr>
      </w:pPr>
      <w:r w:rsidRPr="000E2DA1">
        <w:rPr>
          <w:rFonts w:ascii="Palatino Linotype" w:hAnsi="Palatino Linotype"/>
          <w:b/>
          <w:bCs/>
          <w:sz w:val="24"/>
          <w:szCs w:val="24"/>
        </w:rPr>
        <w:t>DATABASES REQUIRED</w:t>
      </w:r>
      <w:r w:rsidR="003079A2" w:rsidRPr="000E2DA1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0E2DA1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89AB5" w14:textId="77777777" w:rsidR="00A71EF3" w:rsidRDefault="00A71EF3">
      <w:pPr>
        <w:spacing w:after="0" w:line="240" w:lineRule="auto"/>
      </w:pPr>
      <w:r>
        <w:separator/>
      </w:r>
    </w:p>
  </w:endnote>
  <w:endnote w:type="continuationSeparator" w:id="0">
    <w:p w14:paraId="465989F1" w14:textId="77777777" w:rsidR="00A71EF3" w:rsidRDefault="00A71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A31CB" w14:textId="77777777" w:rsidR="006721AB" w:rsidRDefault="00672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B86D1" w14:textId="77777777" w:rsidR="006721AB" w:rsidRDefault="00672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AFD7B" w14:textId="77777777" w:rsidR="00A71EF3" w:rsidRDefault="00A71EF3">
      <w:pPr>
        <w:spacing w:after="0" w:line="240" w:lineRule="auto"/>
      </w:pPr>
      <w:r>
        <w:separator/>
      </w:r>
    </w:p>
  </w:footnote>
  <w:footnote w:type="continuationSeparator" w:id="0">
    <w:p w14:paraId="6A64B285" w14:textId="77777777" w:rsidR="00A71EF3" w:rsidRDefault="00A71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69B98" w14:textId="77777777" w:rsidR="006721AB" w:rsidRDefault="00672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06A49" w14:textId="77777777" w:rsidR="006721AB" w:rsidRDefault="00672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2DA1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721AB"/>
    <w:rsid w:val="006D3699"/>
    <w:rsid w:val="00706980"/>
    <w:rsid w:val="007116D6"/>
    <w:rsid w:val="00712275"/>
    <w:rsid w:val="00720823"/>
    <w:rsid w:val="00766562"/>
    <w:rsid w:val="00787382"/>
    <w:rsid w:val="007D0278"/>
    <w:rsid w:val="007E42BE"/>
    <w:rsid w:val="00846574"/>
    <w:rsid w:val="00876D87"/>
    <w:rsid w:val="009077E7"/>
    <w:rsid w:val="009B3A70"/>
    <w:rsid w:val="00A409B3"/>
    <w:rsid w:val="00A57BDE"/>
    <w:rsid w:val="00A71EF3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62C4"/>
    <w:rsid w:val="00D16533"/>
    <w:rsid w:val="00D941BC"/>
    <w:rsid w:val="00DA6370"/>
    <w:rsid w:val="00DD4B6B"/>
    <w:rsid w:val="00E10FD9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2025-06-23T06:01:00Z</dcterms:created>
  <dcterms:modified xsi:type="dcterms:W3CDTF">2025-06-23T06:01:00Z</dcterms:modified>
  <cp:category/>
</cp:coreProperties>
</file>