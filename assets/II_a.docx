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CB75" w14:textId="2C43A2C8" w:rsidR="00FE5457" w:rsidRDefault="00A57BDE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CONCEPTUAL FRAMEWORK FOR INFORMATION SYSTEMS (DIAGRAM OF IS INTERFACE)</w:t>
      </w:r>
    </w:p>
    <w:p w14:paraId="7C106A3C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{ISI}</w:t>
      </w:r>
    </w:p>
    <w:p w14:paraId="78F569CE" w14:textId="77777777" w:rsidR="005770FF" w:rsidRPr="00A57BDE" w:rsidRDefault="005770FF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1CC8822D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{ISII}</w:t>
      </w:r>
    </w:p>
    <w:p w14:paraId="79419CEA" w14:textId="77777777" w:rsidR="005770FF" w:rsidRPr="00A57BDE" w:rsidRDefault="005770FF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5AF2BB4C" w14:textId="5336ADEC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 w:rsidRPr="00A57BDE">
        <w:rPr>
          <w:rFonts w:ascii="Palatino Linotype" w:hAnsi="Palatino Linotype"/>
          <w:b/>
          <w:bCs/>
          <w:sz w:val="24"/>
          <w:szCs w:val="24"/>
        </w:rPr>
        <w:t>{ISIII}</w:t>
      </w:r>
    </w:p>
    <w:p w14:paraId="5DC00D29" w14:textId="77777777" w:rsidR="00A57BDE" w:rsidRDefault="00A57BDE" w:rsidP="00A57BDE">
      <w:pPr>
        <w:pStyle w:val="ListParagraph"/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24BD7" w14:textId="77777777" w:rsidR="0040105C" w:rsidRDefault="0040105C">
      <w:pPr>
        <w:spacing w:after="0" w:line="240" w:lineRule="auto"/>
      </w:pPr>
      <w:r>
        <w:separator/>
      </w:r>
    </w:p>
  </w:endnote>
  <w:endnote w:type="continuationSeparator" w:id="0">
    <w:p w14:paraId="563D5260" w14:textId="77777777" w:rsidR="0040105C" w:rsidRDefault="0040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4B388" w14:textId="77777777" w:rsidR="0040105C" w:rsidRDefault="0040105C">
      <w:pPr>
        <w:spacing w:after="0" w:line="240" w:lineRule="auto"/>
      </w:pPr>
      <w:r>
        <w:separator/>
      </w:r>
    </w:p>
  </w:footnote>
  <w:footnote w:type="continuationSeparator" w:id="0">
    <w:p w14:paraId="5F705FD9" w14:textId="77777777" w:rsidR="0040105C" w:rsidRDefault="0040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5</cp:revision>
  <dcterms:created xsi:type="dcterms:W3CDTF">2025-06-13T05:20:00Z</dcterms:created>
  <dcterms:modified xsi:type="dcterms:W3CDTF">2025-06-13T07:05:00Z</dcterms:modified>
  <cp:category/>
</cp:coreProperties>
</file>