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058B2" w14:textId="77777777" w:rsidR="008C63FB" w:rsidRPr="008C63FB" w:rsidRDefault="008C63FB" w:rsidP="008C63FB">
      <w:pPr>
        <w:pStyle w:val="ListParagraph"/>
        <w:widowControl w:val="0"/>
        <w:numPr>
          <w:ilvl w:val="0"/>
          <w:numId w:val="22"/>
        </w:numPr>
        <w:tabs>
          <w:tab w:val="left" w:pos="741"/>
        </w:tabs>
        <w:autoSpaceDE w:val="0"/>
        <w:autoSpaceDN w:val="0"/>
        <w:spacing w:before="240" w:after="0" w:line="240" w:lineRule="auto"/>
        <w:contextualSpacing w:val="0"/>
        <w:outlineLvl w:val="0"/>
        <w:rPr>
          <w:rFonts w:ascii="Palatino Linotype" w:eastAsia="Palatino Linotype" w:hAnsi="Palatino Linotype" w:cs="Palatino Linotype"/>
          <w:b/>
          <w:bCs/>
          <w:vanish/>
          <w:sz w:val="24"/>
          <w:szCs w:val="24"/>
        </w:rPr>
      </w:pPr>
    </w:p>
    <w:p w14:paraId="010C4D35" w14:textId="1C4DCF10" w:rsidR="00EC4CF1" w:rsidRPr="003D2328" w:rsidRDefault="003D2328" w:rsidP="003D2328">
      <w:pPr>
        <w:pStyle w:val="ListParagraph"/>
        <w:numPr>
          <w:ilvl w:val="0"/>
          <w:numId w:val="22"/>
        </w:numPr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 w:rsidRPr="003D2328">
        <w:rPr>
          <w:rFonts w:ascii="Palatino Linotype" w:eastAsia="Palatino Linotype" w:hAnsi="Palatino Linotype" w:cs="Palatino Linotype"/>
          <w:b/>
          <w:bCs/>
          <w:sz w:val="24"/>
          <w:szCs w:val="24"/>
        </w:rPr>
        <w:t>CROSS-AGENCY ICT PROJECTS</w:t>
      </w:r>
    </w:p>
    <w:p w14:paraId="73AF71A6" w14:textId="1A8F285E" w:rsidR="003079A2" w:rsidRPr="00EC4CF1" w:rsidRDefault="003079A2" w:rsidP="00EC4CF1">
      <w:pPr>
        <w:spacing w:before="240" w:after="0"/>
        <w:rPr>
          <w:lang w:val="en-PH"/>
        </w:rPr>
      </w:pPr>
      <w:r w:rsidRPr="00EC4CF1">
        <w:rPr>
          <w:rFonts w:ascii="Palatino Linotype" w:hAnsi="Palatino Linotype"/>
          <w:b/>
          <w:bCs/>
          <w:sz w:val="24"/>
          <w:szCs w:val="24"/>
        </w:rPr>
        <w:tab/>
      </w:r>
    </w:p>
    <w:sectPr w:rsidR="003079A2" w:rsidRPr="00EC4CF1" w:rsidSect="00712275">
      <w:headerReference w:type="default" r:id="rId8"/>
      <w:footerReference w:type="default" r:id="rId9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7F477" w14:textId="77777777" w:rsidR="000C4D07" w:rsidRDefault="000C4D07">
      <w:pPr>
        <w:spacing w:after="0" w:line="240" w:lineRule="auto"/>
      </w:pPr>
      <w:r>
        <w:separator/>
      </w:r>
    </w:p>
  </w:endnote>
  <w:endnote w:type="continuationSeparator" w:id="0">
    <w:p w14:paraId="4335AF59" w14:textId="77777777" w:rsidR="000C4D07" w:rsidRDefault="000C4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F3C47" w14:textId="77777777" w:rsidR="000C4D07" w:rsidRDefault="000C4D07">
      <w:pPr>
        <w:spacing w:after="0" w:line="240" w:lineRule="auto"/>
      </w:pPr>
      <w:r>
        <w:separator/>
      </w:r>
    </w:p>
  </w:footnote>
  <w:footnote w:type="continuationSeparator" w:id="0">
    <w:p w14:paraId="12F6222F" w14:textId="77777777" w:rsidR="000C4D07" w:rsidRDefault="000C4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0" w:name="_Hlk200468665"/>
  <w:bookmarkStart w:id="1" w:name="_Hlk200468666"/>
  <w:bookmarkStart w:id="2" w:name="_Hlk200468715"/>
  <w:bookmarkStart w:id="3" w:name="_Hlk200468716"/>
  <w:p w14:paraId="1950D235" w14:textId="7E1EB3D9" w:rsidR="00EC0FCB" w:rsidRPr="00853CBF" w:rsidRDefault="006721AB" w:rsidP="00EC0FCB">
    <w:pPr>
      <w:pStyle w:val="BodyText"/>
      <w:spacing w:line="14" w:lineRule="auto"/>
      <w:rPr>
        <w:rFonts w:ascii="Palatino Linotype" w:hAnsi="Palatino Linotype"/>
      </w:rPr>
    </w:pP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5DC2736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238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6D39C5B3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1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6D39C5B3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C0FCB"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37B9E8C9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5C62149A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="00EC4CF1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III. DETAILED DESCRIPTION OF ICT PROJECTS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5C62149A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="00EC4CF1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 xml:space="preserve">III. </w:t>
                    </w:r>
                    <w:r w:rsidR="00EC4CF1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DETAILED DESCRIPTION OF ICT PROJECTS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C0FCB"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79074D7B" w:rsidR="000D0F8E" w:rsidRDefault="006721AB" w:rsidP="00EC0FCB">
    <w:pPr>
      <w:pStyle w:val="Header"/>
    </w:pPr>
    <w:r>
      <w:t xml:space="preserve"> </w:t>
    </w:r>
    <w:r>
      <w:tab/>
    </w:r>
  </w:p>
  <w:p w14:paraId="7AE19F78" w14:textId="1D9F9904" w:rsidR="006721AB" w:rsidRPr="00EC0FCB" w:rsidRDefault="006721AB" w:rsidP="00EC0FCB">
    <w:pPr>
      <w:pStyle w:val="Header"/>
    </w:pPr>
    <w:r>
      <w:t xml:space="preserve"> </w:t>
    </w:r>
    <w:r>
      <w:tab/>
    </w:r>
    <w:r>
      <w:tab/>
      <w:t xml:space="preserve">                                                                                            </w:t>
    </w:r>
    <w:r>
      <w:rPr>
        <w:rFonts w:ascii="Consolas" w:hAnsi="Consolas"/>
        <w:color w:val="D8DEE9"/>
        <w:sz w:val="18"/>
        <w:szCs w:val="18"/>
      </w:rPr>
      <w:t>${</w:t>
    </w:r>
    <w:proofErr w:type="spellStart"/>
    <w:r>
      <w:rPr>
        <w:rFonts w:ascii="Consolas" w:hAnsi="Consolas"/>
        <w:color w:val="D8DEE9"/>
        <w:sz w:val="18"/>
        <w:szCs w:val="18"/>
      </w:rPr>
      <w:t>yearRange</w:t>
    </w:r>
    <w:proofErr w:type="spellEnd"/>
    <w:r>
      <w:rPr>
        <w:rFonts w:ascii="Consolas" w:hAnsi="Consolas"/>
        <w:color w:val="D8DEE9"/>
        <w:sz w:val="18"/>
        <w:szCs w:val="18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42ACC"/>
    <w:multiLevelType w:val="multilevel"/>
    <w:tmpl w:val="34C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510DDDC"/>
    <w:lvl w:ilvl="0">
      <w:start w:val="2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18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19"/>
  </w:num>
  <w:num w:numId="13" w16cid:durableId="783960667">
    <w:abstractNumId w:val="16"/>
  </w:num>
  <w:num w:numId="14" w16cid:durableId="90050839">
    <w:abstractNumId w:val="15"/>
  </w:num>
  <w:num w:numId="15" w16cid:durableId="1041783308">
    <w:abstractNumId w:val="14"/>
  </w:num>
  <w:num w:numId="16" w16cid:durableId="616567343">
    <w:abstractNumId w:val="13"/>
  </w:num>
  <w:num w:numId="17" w16cid:durableId="318965195">
    <w:abstractNumId w:val="18"/>
  </w:num>
  <w:num w:numId="18" w16cid:durableId="423263428">
    <w:abstractNumId w:val="12"/>
  </w:num>
  <w:num w:numId="19" w16cid:durableId="533691849">
    <w:abstractNumId w:val="20"/>
  </w:num>
  <w:num w:numId="20" w16cid:durableId="1133400141">
    <w:abstractNumId w:val="21"/>
  </w:num>
  <w:num w:numId="21" w16cid:durableId="522675642">
    <w:abstractNumId w:val="17"/>
  </w:num>
  <w:num w:numId="22" w16cid:durableId="1718047175">
    <w:abstractNumId w:val="22"/>
  </w:num>
  <w:num w:numId="23" w16cid:durableId="15592416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24A15"/>
    <w:rsid w:val="00034616"/>
    <w:rsid w:val="0006063C"/>
    <w:rsid w:val="00064224"/>
    <w:rsid w:val="000C4D07"/>
    <w:rsid w:val="000D0F8E"/>
    <w:rsid w:val="000E516B"/>
    <w:rsid w:val="00120A61"/>
    <w:rsid w:val="001253F1"/>
    <w:rsid w:val="0015074B"/>
    <w:rsid w:val="001B2E7E"/>
    <w:rsid w:val="001D786B"/>
    <w:rsid w:val="001F376F"/>
    <w:rsid w:val="0020343D"/>
    <w:rsid w:val="002068A0"/>
    <w:rsid w:val="00210211"/>
    <w:rsid w:val="00244329"/>
    <w:rsid w:val="00292C95"/>
    <w:rsid w:val="0029639D"/>
    <w:rsid w:val="002D0FC5"/>
    <w:rsid w:val="002D67DB"/>
    <w:rsid w:val="002E0FAE"/>
    <w:rsid w:val="003079A2"/>
    <w:rsid w:val="00316E1F"/>
    <w:rsid w:val="00326F90"/>
    <w:rsid w:val="0035108B"/>
    <w:rsid w:val="00370D83"/>
    <w:rsid w:val="00381212"/>
    <w:rsid w:val="003B7EEC"/>
    <w:rsid w:val="003D2328"/>
    <w:rsid w:val="003E3345"/>
    <w:rsid w:val="0040105C"/>
    <w:rsid w:val="004163D2"/>
    <w:rsid w:val="00461757"/>
    <w:rsid w:val="00476098"/>
    <w:rsid w:val="00483711"/>
    <w:rsid w:val="004B2239"/>
    <w:rsid w:val="005224B9"/>
    <w:rsid w:val="00565719"/>
    <w:rsid w:val="005770FF"/>
    <w:rsid w:val="005B3776"/>
    <w:rsid w:val="006309F9"/>
    <w:rsid w:val="00651DF0"/>
    <w:rsid w:val="006721AB"/>
    <w:rsid w:val="006D3699"/>
    <w:rsid w:val="00706980"/>
    <w:rsid w:val="007116D6"/>
    <w:rsid w:val="00712275"/>
    <w:rsid w:val="00766562"/>
    <w:rsid w:val="00787382"/>
    <w:rsid w:val="007E42BE"/>
    <w:rsid w:val="00846574"/>
    <w:rsid w:val="00876D87"/>
    <w:rsid w:val="008B2FA1"/>
    <w:rsid w:val="008C63FB"/>
    <w:rsid w:val="009077E7"/>
    <w:rsid w:val="009B3A70"/>
    <w:rsid w:val="00A409B3"/>
    <w:rsid w:val="00A57BDE"/>
    <w:rsid w:val="00AA1D8D"/>
    <w:rsid w:val="00AD3518"/>
    <w:rsid w:val="00AF036A"/>
    <w:rsid w:val="00B268BB"/>
    <w:rsid w:val="00B47730"/>
    <w:rsid w:val="00B74185"/>
    <w:rsid w:val="00B840CA"/>
    <w:rsid w:val="00C2652E"/>
    <w:rsid w:val="00CA61DF"/>
    <w:rsid w:val="00CB0664"/>
    <w:rsid w:val="00CD5DAA"/>
    <w:rsid w:val="00CF0021"/>
    <w:rsid w:val="00CF0E8B"/>
    <w:rsid w:val="00D062C4"/>
    <w:rsid w:val="00D13E0E"/>
    <w:rsid w:val="00D16533"/>
    <w:rsid w:val="00D941BC"/>
    <w:rsid w:val="00DA6370"/>
    <w:rsid w:val="00DD4B6B"/>
    <w:rsid w:val="00E10FD9"/>
    <w:rsid w:val="00E166F5"/>
    <w:rsid w:val="00E53828"/>
    <w:rsid w:val="00EC0FCB"/>
    <w:rsid w:val="00EC4CF1"/>
    <w:rsid w:val="00EE6078"/>
    <w:rsid w:val="00F20381"/>
    <w:rsid w:val="00F23486"/>
    <w:rsid w:val="00F31561"/>
    <w:rsid w:val="00F31BAF"/>
    <w:rsid w:val="00F93AF1"/>
    <w:rsid w:val="00F95D4C"/>
    <w:rsid w:val="00FA0F53"/>
    <w:rsid w:val="00FA3299"/>
    <w:rsid w:val="00FB6558"/>
    <w:rsid w:val="00FC693F"/>
    <w:rsid w:val="00FE5457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semiHidden/>
    <w:unhideWhenUsed/>
    <w:rsid w:val="00D1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3</cp:revision>
  <dcterms:created xsi:type="dcterms:W3CDTF">2025-06-23T09:16:00Z</dcterms:created>
  <dcterms:modified xsi:type="dcterms:W3CDTF">2025-06-23T09:20:00Z</dcterms:modified>
  <cp:category/>
</cp:coreProperties>
</file>