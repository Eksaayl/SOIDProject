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608A7" w14:textId="77777777" w:rsidR="006B4D19" w:rsidRPr="006B4D19" w:rsidRDefault="006B4D19" w:rsidP="006B4D19">
      <w:pPr>
        <w:pStyle w:val="ListParagraph"/>
        <w:numPr>
          <w:ilvl w:val="0"/>
          <w:numId w:val="22"/>
        </w:numPr>
        <w:rPr>
          <w:rFonts w:ascii="Palatino Linotype" w:eastAsia="Palatino Linotype" w:hAnsi="Palatino Linotype" w:cs="Palatino Linotype"/>
          <w:b/>
          <w:bCs/>
          <w:vanish/>
          <w:sz w:val="24"/>
          <w:szCs w:val="24"/>
        </w:rPr>
      </w:pPr>
    </w:p>
    <w:p w14:paraId="3D0FEFC8" w14:textId="77777777" w:rsidR="006B4D19" w:rsidRPr="006B4D19" w:rsidRDefault="006B4D19" w:rsidP="006B4D19">
      <w:pPr>
        <w:pStyle w:val="ListParagraph"/>
        <w:numPr>
          <w:ilvl w:val="0"/>
          <w:numId w:val="22"/>
        </w:numPr>
        <w:rPr>
          <w:rFonts w:ascii="Palatino Linotype" w:eastAsia="Palatino Linotype" w:hAnsi="Palatino Linotype" w:cs="Palatino Linotype"/>
          <w:b/>
          <w:bCs/>
          <w:vanish/>
          <w:sz w:val="24"/>
          <w:szCs w:val="24"/>
        </w:rPr>
      </w:pPr>
    </w:p>
    <w:p w14:paraId="247CEAE5" w14:textId="3BD6DE03" w:rsidR="006B4D19" w:rsidRPr="006B4D19" w:rsidRDefault="006B4D19" w:rsidP="006B4D19">
      <w:pPr>
        <w:pStyle w:val="ListParagraph"/>
        <w:numPr>
          <w:ilvl w:val="0"/>
          <w:numId w:val="22"/>
        </w:numPr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 w:rsidRPr="006B4D19">
        <w:rPr>
          <w:rFonts w:ascii="Palatino Linotype" w:eastAsia="Palatino Linotype" w:hAnsi="Palatino Linotype" w:cs="Palatino Linotype"/>
          <w:b/>
          <w:bCs/>
          <w:sz w:val="24"/>
          <w:szCs w:val="24"/>
        </w:rPr>
        <w:t>PERFORMANCE MEASUREMENT FRAMEWORK</w:t>
      </w:r>
    </w:p>
    <w:p w14:paraId="010C4D35" w14:textId="68DA0542" w:rsidR="00EC4CF1" w:rsidRPr="006B4D19" w:rsidRDefault="00EC4CF1" w:rsidP="006B4D19">
      <w:pPr>
        <w:widowControl w:val="0"/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</w:p>
    <w:p w14:paraId="73AF71A6" w14:textId="1A8F285E" w:rsidR="003079A2" w:rsidRPr="00EC4CF1" w:rsidRDefault="003079A2" w:rsidP="00EC4CF1">
      <w:pPr>
        <w:spacing w:before="240" w:after="0"/>
        <w:rPr>
          <w:lang w:val="en-PH"/>
        </w:rPr>
      </w:pPr>
      <w:r w:rsidRPr="00EC4CF1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EC4CF1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74D8F" w14:textId="77777777" w:rsidR="00BA0E19" w:rsidRDefault="00BA0E19">
      <w:pPr>
        <w:spacing w:after="0" w:line="240" w:lineRule="auto"/>
      </w:pPr>
      <w:r>
        <w:separator/>
      </w:r>
    </w:p>
  </w:endnote>
  <w:endnote w:type="continuationSeparator" w:id="0">
    <w:p w14:paraId="2C751D1E" w14:textId="77777777" w:rsidR="00BA0E19" w:rsidRDefault="00BA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F97" w14:textId="77777777" w:rsidR="00BA0E19" w:rsidRDefault="00BA0E19">
      <w:pPr>
        <w:spacing w:after="0" w:line="240" w:lineRule="auto"/>
      </w:pPr>
      <w:r>
        <w:separator/>
      </w:r>
    </w:p>
  </w:footnote>
  <w:footnote w:type="continuationSeparator" w:id="0">
    <w:p w14:paraId="47929C37" w14:textId="77777777" w:rsidR="00BA0E19" w:rsidRDefault="00BA0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5C62149A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EC4CF1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 xml:space="preserve">III. </w:t>
                          </w:r>
                          <w:r w:rsidR="00EC4CF1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DETAILED DESCRIPTION OF ICT PROJECTS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5C62149A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EC4CF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 xml:space="preserve">III. </w:t>
                    </w:r>
                    <w:r w:rsidR="00EC4CF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DETAILED DESCRIPTION OF ICT PROJECTS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10211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B4D19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8B2FA1"/>
    <w:rsid w:val="008C63FB"/>
    <w:rsid w:val="009077E7"/>
    <w:rsid w:val="009B3A70"/>
    <w:rsid w:val="00A409B3"/>
    <w:rsid w:val="00A57BDE"/>
    <w:rsid w:val="00AA1D8D"/>
    <w:rsid w:val="00AD3518"/>
    <w:rsid w:val="00AF036A"/>
    <w:rsid w:val="00B268BB"/>
    <w:rsid w:val="00B47730"/>
    <w:rsid w:val="00B74185"/>
    <w:rsid w:val="00B840CA"/>
    <w:rsid w:val="00BA0E19"/>
    <w:rsid w:val="00C2652E"/>
    <w:rsid w:val="00CA61DF"/>
    <w:rsid w:val="00CB0664"/>
    <w:rsid w:val="00CD5DAA"/>
    <w:rsid w:val="00CF0E8B"/>
    <w:rsid w:val="00D062C4"/>
    <w:rsid w:val="00D13E0E"/>
    <w:rsid w:val="00D16533"/>
    <w:rsid w:val="00D941BC"/>
    <w:rsid w:val="00DA6370"/>
    <w:rsid w:val="00DD4B6B"/>
    <w:rsid w:val="00E10FD9"/>
    <w:rsid w:val="00E166F5"/>
    <w:rsid w:val="00E53828"/>
    <w:rsid w:val="00EC0FCB"/>
    <w:rsid w:val="00EC4CF1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2025-06-23T09:20:00Z</dcterms:created>
  <dcterms:modified xsi:type="dcterms:W3CDTF">2025-06-23T09:20:00Z</dcterms:modified>
  <cp:category/>
</cp:coreProperties>
</file>