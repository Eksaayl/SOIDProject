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81F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1D22F89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3AF71A6" w14:textId="4A4676E0" w:rsidR="003079A2" w:rsidRDefault="00FA2DAA" w:rsidP="00FA2DAA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 xml:space="preserve">ICT ORGANIZATIONAL STRUCTURE </w:t>
      </w:r>
    </w:p>
    <w:p w14:paraId="2F3E8D95" w14:textId="78DECF9A" w:rsidR="00FA2DAA" w:rsidRDefault="00FA2DAA" w:rsidP="00EF1011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Existing ICT Organizational</w:t>
      </w:r>
    </w:p>
    <w:p w14:paraId="28D24F96" w14:textId="287BCD31" w:rsidR="00FA2DAA" w:rsidRDefault="006E6297" w:rsidP="006E6297">
      <w:pPr>
        <w:pStyle w:val="ListParagraph"/>
        <w:ind w:left="743" w:firstLine="646"/>
      </w:pPr>
      <w:r>
        <w:t>{Existing}</w:t>
      </w:r>
    </w:p>
    <w:p w14:paraId="2637AA6E" w14:textId="77777777" w:rsidR="00EF1011" w:rsidRDefault="00EF1011" w:rsidP="006E6297">
      <w:pPr>
        <w:pStyle w:val="ListParagraph"/>
        <w:ind w:left="743" w:firstLine="646"/>
      </w:pPr>
    </w:p>
    <w:p w14:paraId="7A4ED348" w14:textId="77777777" w:rsidR="00EF1011" w:rsidRPr="006E6297" w:rsidRDefault="00EF1011" w:rsidP="006E6297">
      <w:pPr>
        <w:pStyle w:val="ListParagraph"/>
        <w:ind w:left="743" w:firstLine="646"/>
      </w:pPr>
    </w:p>
    <w:p w14:paraId="38439731" w14:textId="46FBAD26" w:rsidR="006E6297" w:rsidRDefault="00FA2DAA" w:rsidP="006E6297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Proposed ICT Organizational Structure</w:t>
      </w:r>
    </w:p>
    <w:p w14:paraId="227C7B8D" w14:textId="2A0DAE8A" w:rsidR="00EF1011" w:rsidRPr="00EF1011" w:rsidRDefault="00E83A28" w:rsidP="00EF1011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ab/>
      </w:r>
      <w:r w:rsidR="006E6297">
        <w:rPr>
          <w:rFonts w:ascii="Palatino Linotype" w:eastAsia="Palatino Linotype" w:hAnsi="Palatino Linotype" w:cs="Palatino Linotype"/>
          <w:b/>
          <w:bCs/>
          <w:sz w:val="24"/>
          <w:szCs w:val="24"/>
        </w:rPr>
        <w:t>{</w:t>
      </w:r>
      <w:r w:rsidR="006E6297">
        <w:rPr>
          <w:rFonts w:ascii="Palatino Linotype" w:eastAsia="Palatino Linotype" w:hAnsi="Palatino Linotype" w:cs="Palatino Linotype"/>
          <w:sz w:val="24"/>
          <w:szCs w:val="24"/>
        </w:rPr>
        <w:t>Proposed}</w:t>
      </w: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5B932532" w14:textId="77777777" w:rsidR="00EF1011" w:rsidRDefault="00E83A28" w:rsidP="00E83A28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5BA4D5C2" w14:textId="69ED9C54" w:rsidR="006E6297" w:rsidRPr="006E6297" w:rsidRDefault="00E83A28" w:rsidP="00E83A28">
      <w:pPr>
        <w:pStyle w:val="ListParagraph"/>
        <w:widowControl w:val="0"/>
        <w:tabs>
          <w:tab w:val="left" w:pos="741"/>
        </w:tabs>
        <w:autoSpaceDE w:val="0"/>
        <w:autoSpaceDN w:val="0"/>
        <w:spacing w:line="240" w:lineRule="auto"/>
        <w:ind w:left="743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ab/>
      </w:r>
    </w:p>
    <w:p w14:paraId="34FDEF92" w14:textId="736AFD14" w:rsidR="00FA2DAA" w:rsidRDefault="00FA2DAA" w:rsidP="00FA2DAA">
      <w:pPr>
        <w:pStyle w:val="ListParagraph"/>
        <w:widowControl w:val="0"/>
        <w:numPr>
          <w:ilvl w:val="1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 w:rsidRPr="00FA2DAA">
        <w:rPr>
          <w:rFonts w:ascii="Palatino Linotype" w:eastAsia="Palatino Linotype" w:hAnsi="Palatino Linotype" w:cs="Palatino Linotype"/>
          <w:b/>
          <w:bCs/>
          <w:sz w:val="24"/>
          <w:szCs w:val="24"/>
        </w:rPr>
        <w:t>Placement of the Proposed Organizational Structure in the Agency Organizational Chart</w:t>
      </w:r>
    </w:p>
    <w:p w14:paraId="1C9C731E" w14:textId="22EB4228" w:rsidR="006E6297" w:rsidRDefault="006E6297" w:rsidP="00E83A28">
      <w:pPr>
        <w:pStyle w:val="ListParagraph"/>
        <w:widowControl w:val="0"/>
        <w:tabs>
          <w:tab w:val="left" w:pos="741"/>
        </w:tabs>
        <w:autoSpaceDE w:val="0"/>
        <w:autoSpaceDN w:val="0"/>
        <w:spacing w:after="0" w:line="240" w:lineRule="auto"/>
        <w:ind w:left="1389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{</w:t>
      </w:r>
      <w:r w:rsidR="00E83A28">
        <w:rPr>
          <w:rFonts w:ascii="Palatino Linotype" w:eastAsia="Palatino Linotype" w:hAnsi="Palatino Linotype" w:cs="Palatino Linotype"/>
          <w:sz w:val="24"/>
          <w:szCs w:val="24"/>
        </w:rPr>
        <w:t>Placement}</w:t>
      </w:r>
    </w:p>
    <w:p w14:paraId="3EB9B611" w14:textId="77777777" w:rsidR="00EF1011" w:rsidRPr="00E83A28" w:rsidRDefault="00EF1011" w:rsidP="00E83A28">
      <w:pPr>
        <w:pStyle w:val="ListParagraph"/>
        <w:widowControl w:val="0"/>
        <w:tabs>
          <w:tab w:val="left" w:pos="741"/>
        </w:tabs>
        <w:autoSpaceDE w:val="0"/>
        <w:autoSpaceDN w:val="0"/>
        <w:spacing w:after="0" w:line="240" w:lineRule="auto"/>
        <w:ind w:left="1389"/>
        <w:outlineLvl w:val="0"/>
        <w:rPr>
          <w:rFonts w:ascii="Palatino Linotype" w:eastAsia="Palatino Linotype" w:hAnsi="Palatino Linotype" w:cs="Palatino Linotype"/>
          <w:sz w:val="24"/>
          <w:szCs w:val="24"/>
        </w:rPr>
      </w:pPr>
    </w:p>
    <w:p w14:paraId="3AF9A65B" w14:textId="77777777" w:rsidR="006E6297" w:rsidRDefault="006E6297" w:rsidP="006E6297">
      <w:pPr>
        <w:pStyle w:val="ListParagraph"/>
        <w:widowControl w:val="0"/>
        <w:tabs>
          <w:tab w:val="left" w:pos="741"/>
        </w:tabs>
        <w:autoSpaceDE w:val="0"/>
        <w:autoSpaceDN w:val="0"/>
        <w:spacing w:before="240" w:after="0" w:line="240" w:lineRule="auto"/>
        <w:ind w:left="1389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p w14:paraId="2FE36493" w14:textId="77777777" w:rsidR="006E6297" w:rsidRPr="006E6297" w:rsidRDefault="006E6297" w:rsidP="006E6297">
      <w:pPr>
        <w:widowControl w:val="0"/>
        <w:tabs>
          <w:tab w:val="left" w:pos="741"/>
        </w:tabs>
        <w:autoSpaceDE w:val="0"/>
        <w:autoSpaceDN w:val="0"/>
        <w:spacing w:before="240" w:after="0" w:line="240" w:lineRule="auto"/>
        <w:ind w:left="850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</w:p>
    <w:sectPr w:rsidR="006E6297" w:rsidRPr="006E6297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76808" w14:textId="77777777" w:rsidR="007D556E" w:rsidRDefault="007D556E">
      <w:pPr>
        <w:spacing w:after="0" w:line="240" w:lineRule="auto"/>
      </w:pPr>
      <w:r>
        <w:separator/>
      </w:r>
    </w:p>
  </w:endnote>
  <w:endnote w:type="continuationSeparator" w:id="0">
    <w:p w14:paraId="5622D029" w14:textId="77777777" w:rsidR="007D556E" w:rsidRDefault="007D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0FB23" w14:textId="77777777" w:rsidR="007D556E" w:rsidRDefault="007D556E">
      <w:pPr>
        <w:spacing w:after="0" w:line="240" w:lineRule="auto"/>
      </w:pPr>
      <w:r>
        <w:separator/>
      </w:r>
    </w:p>
  </w:footnote>
  <w:footnote w:type="continuationSeparator" w:id="0">
    <w:p w14:paraId="6751946C" w14:textId="77777777" w:rsidR="007D556E" w:rsidRDefault="007D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766733BB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DA56F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F53D84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V</w:t>
                          </w:r>
                          <w:r w:rsidR="00DA56F9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 xml:space="preserve">. </w:t>
                          </w:r>
                          <w:r w:rsidR="00F53D84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RESOURCE REQUIREMENTS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766733BB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DA56F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F53D84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V</w:t>
                    </w:r>
                    <w:r w:rsidR="00DA56F9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 xml:space="preserve">. </w:t>
                    </w:r>
                    <w:r w:rsidR="00F53D84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RESOURCE REQUIREMENTS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EB4"/>
    <w:multiLevelType w:val="hybridMultilevel"/>
    <w:tmpl w:val="EDEAADC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7F0C97BC"/>
    <w:lvl w:ilvl="0">
      <w:start w:val="2"/>
      <w:numFmt w:val="upperLetter"/>
      <w:lvlText w:val="%1."/>
      <w:lvlJc w:val="left"/>
      <w:pPr>
        <w:ind w:left="743" w:hanging="360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C2E34"/>
    <w:multiLevelType w:val="hybridMultilevel"/>
    <w:tmpl w:val="984E7F8A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4D0FC0"/>
    <w:multiLevelType w:val="hybridMultilevel"/>
    <w:tmpl w:val="C1F6B50C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0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21"/>
  </w:num>
  <w:num w:numId="13" w16cid:durableId="783960667">
    <w:abstractNumId w:val="17"/>
  </w:num>
  <w:num w:numId="14" w16cid:durableId="90050839">
    <w:abstractNumId w:val="16"/>
  </w:num>
  <w:num w:numId="15" w16cid:durableId="1041783308">
    <w:abstractNumId w:val="15"/>
  </w:num>
  <w:num w:numId="16" w16cid:durableId="616567343">
    <w:abstractNumId w:val="14"/>
  </w:num>
  <w:num w:numId="17" w16cid:durableId="318965195">
    <w:abstractNumId w:val="20"/>
  </w:num>
  <w:num w:numId="18" w16cid:durableId="423263428">
    <w:abstractNumId w:val="13"/>
  </w:num>
  <w:num w:numId="19" w16cid:durableId="533691849">
    <w:abstractNumId w:val="22"/>
  </w:num>
  <w:num w:numId="20" w16cid:durableId="1133400141">
    <w:abstractNumId w:val="23"/>
  </w:num>
  <w:num w:numId="21" w16cid:durableId="522675642">
    <w:abstractNumId w:val="19"/>
  </w:num>
  <w:num w:numId="22" w16cid:durableId="1718047175">
    <w:abstractNumId w:val="24"/>
  </w:num>
  <w:num w:numId="23" w16cid:durableId="1780904353">
    <w:abstractNumId w:val="9"/>
  </w:num>
  <w:num w:numId="24" w16cid:durableId="489370498">
    <w:abstractNumId w:val="18"/>
  </w:num>
  <w:num w:numId="25" w16cid:durableId="1466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41913"/>
    <w:rsid w:val="0006063C"/>
    <w:rsid w:val="00064224"/>
    <w:rsid w:val="000D0F8E"/>
    <w:rsid w:val="000E0249"/>
    <w:rsid w:val="001253F1"/>
    <w:rsid w:val="00144E08"/>
    <w:rsid w:val="0015074B"/>
    <w:rsid w:val="001C286F"/>
    <w:rsid w:val="001D786B"/>
    <w:rsid w:val="001F376F"/>
    <w:rsid w:val="0020343D"/>
    <w:rsid w:val="002068A0"/>
    <w:rsid w:val="00244329"/>
    <w:rsid w:val="00261F1C"/>
    <w:rsid w:val="00276436"/>
    <w:rsid w:val="00292C95"/>
    <w:rsid w:val="0029639D"/>
    <w:rsid w:val="002D67DB"/>
    <w:rsid w:val="003079A2"/>
    <w:rsid w:val="00316E1F"/>
    <w:rsid w:val="00326F90"/>
    <w:rsid w:val="003B7EEC"/>
    <w:rsid w:val="003E3345"/>
    <w:rsid w:val="00401BFA"/>
    <w:rsid w:val="004163D2"/>
    <w:rsid w:val="00461757"/>
    <w:rsid w:val="00483711"/>
    <w:rsid w:val="004B2239"/>
    <w:rsid w:val="005224B9"/>
    <w:rsid w:val="00565719"/>
    <w:rsid w:val="005B26FA"/>
    <w:rsid w:val="005C2B7C"/>
    <w:rsid w:val="00603BEE"/>
    <w:rsid w:val="006309F9"/>
    <w:rsid w:val="006D3699"/>
    <w:rsid w:val="006E6297"/>
    <w:rsid w:val="00706980"/>
    <w:rsid w:val="00712275"/>
    <w:rsid w:val="00766562"/>
    <w:rsid w:val="00787382"/>
    <w:rsid w:val="007D556E"/>
    <w:rsid w:val="007E42BE"/>
    <w:rsid w:val="00846574"/>
    <w:rsid w:val="009B3A70"/>
    <w:rsid w:val="00A409B3"/>
    <w:rsid w:val="00A77617"/>
    <w:rsid w:val="00AA1D8D"/>
    <w:rsid w:val="00AD3518"/>
    <w:rsid w:val="00B268BB"/>
    <w:rsid w:val="00B46135"/>
    <w:rsid w:val="00B47730"/>
    <w:rsid w:val="00B74185"/>
    <w:rsid w:val="00B840CA"/>
    <w:rsid w:val="00CA61DF"/>
    <w:rsid w:val="00CB0664"/>
    <w:rsid w:val="00CD5DAA"/>
    <w:rsid w:val="00D062C4"/>
    <w:rsid w:val="00D550C4"/>
    <w:rsid w:val="00D941BC"/>
    <w:rsid w:val="00DA56F9"/>
    <w:rsid w:val="00DD4B6B"/>
    <w:rsid w:val="00E57075"/>
    <w:rsid w:val="00E83A28"/>
    <w:rsid w:val="00E84CDE"/>
    <w:rsid w:val="00EC0FCB"/>
    <w:rsid w:val="00EE6078"/>
    <w:rsid w:val="00EF1011"/>
    <w:rsid w:val="00F20381"/>
    <w:rsid w:val="00F23486"/>
    <w:rsid w:val="00F31BAF"/>
    <w:rsid w:val="00F53D84"/>
    <w:rsid w:val="00FA0F53"/>
    <w:rsid w:val="00FA2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2025-06-19T00:57:00Z</dcterms:created>
  <dcterms:modified xsi:type="dcterms:W3CDTF">2025-06-19T00:57:00Z</dcterms:modified>
  <cp:category/>
</cp:coreProperties>
</file>