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A6409" w14:textId="77777777" w:rsidR="00B633DA" w:rsidRPr="00B633DA" w:rsidRDefault="00B633DA" w:rsidP="001F376F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vanish/>
          <w:sz w:val="24"/>
          <w:szCs w:val="24"/>
        </w:rPr>
      </w:pPr>
    </w:p>
    <w:p w14:paraId="2DFCAA52" w14:textId="77777777" w:rsidR="00B633DA" w:rsidRPr="00B633DA" w:rsidRDefault="00B633DA" w:rsidP="001F376F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vanish/>
          <w:sz w:val="24"/>
          <w:szCs w:val="24"/>
        </w:rPr>
      </w:pPr>
    </w:p>
    <w:p w14:paraId="037A660B" w14:textId="7ABC89BA" w:rsidR="000D0F8E" w:rsidRPr="002D67DB" w:rsidRDefault="00B633DA" w:rsidP="001F376F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  <w:r w:rsidRPr="002D67DB">
        <w:rPr>
          <w:rFonts w:ascii="Palatino Linotype" w:hAnsi="Palatino Linotype"/>
          <w:b/>
          <w:bCs/>
          <w:sz w:val="24"/>
          <w:szCs w:val="24"/>
        </w:rPr>
        <w:t>PSA AND ITS ENVIRONMENT (FUNCTIONAL INTERFACE CHART</w:t>
      </w:r>
      <w:r w:rsidR="003079A2" w:rsidRPr="002D67DB">
        <w:rPr>
          <w:rFonts w:ascii="Palatino Linotype" w:hAnsi="Palatino Linotype"/>
          <w:b/>
          <w:bCs/>
          <w:sz w:val="24"/>
          <w:szCs w:val="24"/>
        </w:rPr>
        <w:tab/>
      </w:r>
    </w:p>
    <w:sdt>
      <w:sdtPr>
        <w:rPr>
          <w:lang w:val="en-PH"/>
        </w:rPr>
        <w:alias w:val="functionalInterface"/>
        <w:tag w:val="functionalInterface"/>
        <w:id w:val="1473171781"/>
        <w:showingPlcHdr/>
        <w:picture/>
      </w:sdtPr>
      <w:sdtContent>
        <w:p w14:paraId="73AF71A6" w14:textId="4E72DAA1" w:rsidR="003079A2" w:rsidRPr="003079A2" w:rsidRDefault="00B633DA" w:rsidP="003079A2">
          <w:pPr>
            <w:rPr>
              <w:lang w:val="en-PH"/>
            </w:rPr>
          </w:pPr>
          <w:r>
            <w:rPr>
              <w:noProof/>
              <w:lang w:val="en-PH"/>
            </w:rPr>
            <w:drawing>
              <wp:inline distT="0" distB="0" distL="0" distR="0" wp14:anchorId="71BD0B52" wp14:editId="58FF2BED">
                <wp:extent cx="9097200" cy="4989600"/>
                <wp:effectExtent l="0" t="0" r="8890" b="1905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97200" cy="498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3079A2" w:rsidRPr="003079A2" w:rsidSect="00712275">
      <w:headerReference w:type="default" r:id="rId9"/>
      <w:footerReference w:type="default" r:id="rId10"/>
      <w:type w:val="continuous"/>
      <w:pgSz w:w="16840" w:h="11910" w:orient="landscape" w:code="9"/>
      <w:pgMar w:top="1644" w:right="1440" w:bottom="1440" w:left="1440" w:header="307" w:footer="7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347A89" w14:textId="77777777" w:rsidR="00BB78E9" w:rsidRDefault="00BB78E9">
      <w:pPr>
        <w:spacing w:after="0" w:line="240" w:lineRule="auto"/>
      </w:pPr>
      <w:r>
        <w:separator/>
      </w:r>
    </w:p>
  </w:endnote>
  <w:endnote w:type="continuationSeparator" w:id="0">
    <w:p w14:paraId="4C0FAC69" w14:textId="77777777" w:rsidR="00BB78E9" w:rsidRDefault="00BB7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D580E" w14:textId="77777777" w:rsidR="000D0F8E" w:rsidRDefault="000D0F8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7A155CB3" wp14:editId="20922DA0">
              <wp:simplePos x="0" y="0"/>
              <wp:positionH relativeFrom="page">
                <wp:posOffset>9627869</wp:posOffset>
              </wp:positionH>
              <wp:positionV relativeFrom="page">
                <wp:posOffset>6958780</wp:posOffset>
              </wp:positionV>
              <wp:extent cx="203835" cy="16827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35D2EC" w14:textId="77777777" w:rsidR="000D0F8E" w:rsidRPr="009C658B" w:rsidRDefault="000D0F8E" w:rsidP="009C658B">
                          <w:pPr>
                            <w:pStyle w:val="BodyText"/>
                            <w:spacing w:line="247" w:lineRule="exact"/>
                            <w:rPr>
                              <w:lang w:val="en-PH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55CB3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28" type="#_x0000_t202" style="position:absolute;margin-left:758.1pt;margin-top:547.95pt;width:16.05pt;height:13.2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" filled="f" stroked="f">
              <v:textbox inset="0,0,0,0">
                <w:txbxContent>
                  <w:p w14:paraId="7735D2EC" w14:textId="77777777" w:rsidR="000D0F8E" w:rsidRPr="009C658B" w:rsidRDefault="000D0F8E" w:rsidP="009C658B">
                    <w:pPr>
                      <w:pStyle w:val="BodyText"/>
                      <w:spacing w:line="247" w:lineRule="exact"/>
                      <w:rPr>
                        <w:lang w:val="en-PH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972A7" w14:textId="77777777" w:rsidR="00BB78E9" w:rsidRDefault="00BB78E9">
      <w:pPr>
        <w:spacing w:after="0" w:line="240" w:lineRule="auto"/>
      </w:pPr>
      <w:r>
        <w:separator/>
      </w:r>
    </w:p>
  </w:footnote>
  <w:footnote w:type="continuationSeparator" w:id="0">
    <w:p w14:paraId="46C309A7" w14:textId="77777777" w:rsidR="00BB78E9" w:rsidRDefault="00BB7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0D235" w14:textId="4B5DADBE" w:rsidR="00EC0FCB" w:rsidRPr="00853CBF" w:rsidRDefault="00EC0FCB" w:rsidP="00EC0FCB">
    <w:pPr>
      <w:pStyle w:val="BodyText"/>
      <w:spacing w:line="14" w:lineRule="auto"/>
      <w:rPr>
        <w:rFonts w:ascii="Palatino Linotype" w:hAnsi="Palatino Linotype"/>
      </w:rPr>
    </w:pPr>
    <w:bookmarkStart w:id="0" w:name="_Hlk200468665"/>
    <w:bookmarkStart w:id="1" w:name="_Hlk200468666"/>
    <w:bookmarkStart w:id="2" w:name="_Hlk200468715"/>
    <w:bookmarkStart w:id="3" w:name="_Hlk200468716"/>
    <w:r>
      <w:rPr>
        <w:rFonts w:ascii="Palatino Linotype" w:hAnsi="Palatino Linotype"/>
        <w:noProof/>
      </w:rPr>
      <w:drawing>
        <wp:anchor distT="0" distB="0" distL="114300" distR="114300" simplePos="0" relativeHeight="251670528" behindDoc="0" locked="0" layoutInCell="1" allowOverlap="1" wp14:anchorId="4C9D0475" wp14:editId="70B3F8AF">
          <wp:simplePos x="0" y="0"/>
          <wp:positionH relativeFrom="margin">
            <wp:posOffset>-283210</wp:posOffset>
          </wp:positionH>
          <wp:positionV relativeFrom="paragraph">
            <wp:posOffset>-85090</wp:posOffset>
          </wp:positionV>
          <wp:extent cx="3114675" cy="619874"/>
          <wp:effectExtent l="0" t="0" r="0" b="8890"/>
          <wp:wrapNone/>
          <wp:docPr id="148677562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877692" name="Picture 8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48" t="15889" r="22965" b="8348"/>
                  <a:stretch/>
                </pic:blipFill>
                <pic:spPr bwMode="auto">
                  <a:xfrm>
                    <a:off x="0" y="0"/>
                    <a:ext cx="3114675" cy="6198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F946B61" wp14:editId="0CD8040D">
              <wp:simplePos x="0" y="0"/>
              <wp:positionH relativeFrom="margin">
                <wp:align>right</wp:align>
              </wp:positionH>
              <wp:positionV relativeFrom="page">
                <wp:posOffset>104775</wp:posOffset>
              </wp:positionV>
              <wp:extent cx="5953125" cy="619125"/>
              <wp:effectExtent l="0" t="0" r="9525" b="9525"/>
              <wp:wrapNone/>
              <wp:docPr id="6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5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5062E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INFORMATION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SYSTEMS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STRATEGIC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PLAN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</w:p>
                        <w:p w14:paraId="313B1B3B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2027-2029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46B61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417.55pt;margin-top:8.25pt;width:468.75pt;height:48.75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" filled="f" stroked="f">
              <v:textbox inset="0,0,0,0">
                <w:txbxContent>
                  <w:p w14:paraId="7435062E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INFORMATION</w:t>
                    </w:r>
                    <w:r w:rsidRPr="00853CBF">
                      <w:rPr>
                        <w:rFonts w:ascii="Palatino Linotype" w:hAnsi="Palatino Linotype"/>
                        <w:b/>
                        <w:spacing w:val="-8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SYSTEMS</w:t>
                    </w:r>
                    <w:r w:rsidRPr="00853CBF">
                      <w:rPr>
                        <w:rFonts w:ascii="Palatino Linotype" w:hAnsi="Palatino Linotype"/>
                        <w:b/>
                        <w:spacing w:val="-12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STRATEGIC</w:t>
                    </w:r>
                    <w:r w:rsidRPr="00853CBF">
                      <w:rPr>
                        <w:rFonts w:ascii="Palatino Linotype" w:hAnsi="Palatino Linotype"/>
                        <w:b/>
                        <w:spacing w:val="-10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PLAN</w:t>
                    </w:r>
                    <w:r w:rsidRPr="00853CBF"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  <w:t xml:space="preserve"> </w:t>
                    </w:r>
                  </w:p>
                  <w:p w14:paraId="313B1B3B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2027-2029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99500FE" wp14:editId="319CD18D">
              <wp:simplePos x="0" y="0"/>
              <wp:positionH relativeFrom="page">
                <wp:posOffset>800100</wp:posOffset>
              </wp:positionH>
              <wp:positionV relativeFrom="page">
                <wp:posOffset>822325</wp:posOffset>
              </wp:positionV>
              <wp:extent cx="8694420" cy="182245"/>
              <wp:effectExtent l="0" t="0" r="11430" b="8255"/>
              <wp:wrapNone/>
              <wp:docPr id="447336502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442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D7597" w14:textId="77777777" w:rsidR="00EC0FCB" w:rsidRPr="00853CBF" w:rsidRDefault="00EC0FCB" w:rsidP="00EC0FCB">
                          <w:pPr>
                            <w:tabs>
                              <w:tab w:val="left" w:pos="1191"/>
                              <w:tab w:val="left" w:pos="13671"/>
                            </w:tabs>
                            <w:spacing w:before="13"/>
                            <w:ind w:left="20"/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pacing w:val="-33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PART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2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I.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  <w:r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ORGANIZATIONAL PROFILE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500FE" id="Text Box 44" o:spid="_x0000_s1027" type="#_x0000_t202" style="position:absolute;margin-left:63pt;margin-top:64.75pt;width:684.6pt;height:14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" filled="f" stroked="f">
              <v:textbox inset="0,0,0,0">
                <w:txbxContent>
                  <w:p w14:paraId="3B1D7597" w14:textId="77777777" w:rsidR="00EC0FCB" w:rsidRPr="00853CBF" w:rsidRDefault="00EC0FCB" w:rsidP="00EC0FCB">
                    <w:pPr>
                      <w:tabs>
                        <w:tab w:val="left" w:pos="1191"/>
                        <w:tab w:val="left" w:pos="13671"/>
                      </w:tabs>
                      <w:spacing w:before="13"/>
                      <w:ind w:left="20"/>
                      <w:rPr>
                        <w:rFonts w:ascii="Palatino Linotype" w:hAnsi="Palatino Linotype"/>
                        <w:b/>
                        <w:sz w:val="24"/>
                        <w:szCs w:val="24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pacing w:val="-33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PART</w:t>
                    </w:r>
                    <w:r w:rsidRPr="00853CBF">
                      <w:rPr>
                        <w:rFonts w:ascii="Palatino Linotype" w:hAnsi="Palatino Linotype"/>
                        <w:b/>
                        <w:spacing w:val="-2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I.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  <w:r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ORGANIZATIONAL PROFILE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1C6F54D" wp14:editId="68BD5B72">
              <wp:simplePos x="0" y="0"/>
              <wp:positionH relativeFrom="page">
                <wp:posOffset>171450</wp:posOffset>
              </wp:positionH>
              <wp:positionV relativeFrom="page">
                <wp:posOffset>737235</wp:posOffset>
              </wp:positionV>
              <wp:extent cx="9886950" cy="6350"/>
              <wp:effectExtent l="0" t="0" r="0" b="0"/>
              <wp:wrapNone/>
              <wp:docPr id="7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88695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0BA9BF" id="Rectangle 26" o:spid="_x0000_s1026" style="position:absolute;margin-left:13.5pt;margin-top:58.05pt;width:778.5pt;height: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" fillcolor="black" stroked="f">
              <w10:wrap anchorx="page" anchory="page"/>
            </v:rect>
          </w:pict>
        </mc:Fallback>
      </mc:AlternateContent>
    </w:r>
  </w:p>
  <w:bookmarkEnd w:id="0"/>
  <w:bookmarkEnd w:id="1"/>
  <w:bookmarkEnd w:id="2"/>
  <w:bookmarkEnd w:id="3"/>
  <w:p w14:paraId="29EB55D2" w14:textId="5DE52731" w:rsidR="000D0F8E" w:rsidRPr="00EC0FCB" w:rsidRDefault="000D0F8E" w:rsidP="00EC0F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A42ACC"/>
    <w:multiLevelType w:val="multilevel"/>
    <w:tmpl w:val="34C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80808"/>
    <w:multiLevelType w:val="hybridMultilevel"/>
    <w:tmpl w:val="9D6A7F6C"/>
    <w:lvl w:ilvl="0" w:tplc="E6028432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A278AA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2" w:tplc="6CF0906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3" w:tplc="B504DCC0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4" w:tplc="4DD085C4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5" w:tplc="1A5EEE3A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D9E26D2A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  <w:lvl w:ilvl="7" w:tplc="3D58DECA">
      <w:numFmt w:val="bullet"/>
      <w:lvlText w:val="•"/>
      <w:lvlJc w:val="left"/>
      <w:pPr>
        <w:ind w:left="10258" w:hanging="360"/>
      </w:pPr>
      <w:rPr>
        <w:rFonts w:hint="default"/>
        <w:lang w:val="en-US" w:eastAsia="en-US" w:bidi="ar-SA"/>
      </w:rPr>
    </w:lvl>
    <w:lvl w:ilvl="8" w:tplc="862A9C0A">
      <w:numFmt w:val="bullet"/>
      <w:lvlText w:val="•"/>
      <w:lvlJc w:val="left"/>
      <w:pPr>
        <w:ind w:left="1141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1F61C75"/>
    <w:multiLevelType w:val="multilevel"/>
    <w:tmpl w:val="4510DDDC"/>
    <w:lvl w:ilvl="0">
      <w:start w:val="2"/>
      <w:numFmt w:val="upperLetter"/>
      <w:lvlText w:val="%1."/>
      <w:lvlJc w:val="left"/>
      <w:pPr>
        <w:ind w:left="743" w:hanging="360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89" w:hanging="539"/>
      </w:pPr>
      <w:rPr>
        <w:rFonts w:ascii="Arial" w:eastAsia="Arial" w:hAnsi="Arial" w:cs="Arial" w:hint="default"/>
        <w:b/>
        <w:bCs/>
        <w:i w:val="0"/>
        <w:iCs w:val="0"/>
        <w:spacing w:val="-7"/>
        <w:w w:val="100"/>
        <w:sz w:val="20"/>
        <w:szCs w:val="20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464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10E16F0"/>
    <w:multiLevelType w:val="hybridMultilevel"/>
    <w:tmpl w:val="35AC7F44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06DE1"/>
    <w:multiLevelType w:val="hybridMultilevel"/>
    <w:tmpl w:val="4E8CDF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A3B4A"/>
    <w:multiLevelType w:val="hybridMultilevel"/>
    <w:tmpl w:val="9AD08D22"/>
    <w:lvl w:ilvl="0" w:tplc="ED5093C4">
      <w:start w:val="3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5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84F28"/>
    <w:multiLevelType w:val="hybridMultilevel"/>
    <w:tmpl w:val="E086FE48"/>
    <w:lvl w:ilvl="0" w:tplc="CF0ED362">
      <w:start w:val="2"/>
      <w:numFmt w:val="upperLetter"/>
      <w:lvlText w:val="%1."/>
      <w:lvlJc w:val="left"/>
      <w:pPr>
        <w:ind w:left="1689" w:hanging="226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513273B"/>
    <w:multiLevelType w:val="hybridMultilevel"/>
    <w:tmpl w:val="E494B2CC"/>
    <w:lvl w:ilvl="0" w:tplc="51F21E30">
      <w:start w:val="1"/>
      <w:numFmt w:val="lowerLetter"/>
      <w:lvlText w:val="%1."/>
      <w:lvlJc w:val="left"/>
      <w:pPr>
        <w:ind w:left="1643" w:hanging="226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1AB2C6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97AF9A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B92C1C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66183728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89004B2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DF2427E8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793C64CA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01F42D22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F510C66"/>
    <w:multiLevelType w:val="hybridMultilevel"/>
    <w:tmpl w:val="8A4AAE60"/>
    <w:lvl w:ilvl="0" w:tplc="641AB2C6">
      <w:start w:val="1"/>
      <w:numFmt w:val="decimal"/>
      <w:lvlText w:val="%1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2635" w:hanging="360"/>
      </w:pPr>
    </w:lvl>
    <w:lvl w:ilvl="2" w:tplc="3409001B" w:tentative="1">
      <w:start w:val="1"/>
      <w:numFmt w:val="lowerRoman"/>
      <w:lvlText w:val="%3."/>
      <w:lvlJc w:val="right"/>
      <w:pPr>
        <w:ind w:left="3355" w:hanging="180"/>
      </w:pPr>
    </w:lvl>
    <w:lvl w:ilvl="3" w:tplc="3409000F">
      <w:start w:val="1"/>
      <w:numFmt w:val="decimal"/>
      <w:lvlText w:val="%4."/>
      <w:lvlJc w:val="left"/>
      <w:pPr>
        <w:ind w:left="4075" w:hanging="360"/>
      </w:pPr>
    </w:lvl>
    <w:lvl w:ilvl="4" w:tplc="34090019" w:tentative="1">
      <w:start w:val="1"/>
      <w:numFmt w:val="lowerLetter"/>
      <w:lvlText w:val="%5."/>
      <w:lvlJc w:val="left"/>
      <w:pPr>
        <w:ind w:left="4795" w:hanging="360"/>
      </w:pPr>
    </w:lvl>
    <w:lvl w:ilvl="5" w:tplc="3409001B" w:tentative="1">
      <w:start w:val="1"/>
      <w:numFmt w:val="lowerRoman"/>
      <w:lvlText w:val="%6."/>
      <w:lvlJc w:val="right"/>
      <w:pPr>
        <w:ind w:left="5515" w:hanging="180"/>
      </w:pPr>
    </w:lvl>
    <w:lvl w:ilvl="6" w:tplc="3409000F" w:tentative="1">
      <w:start w:val="1"/>
      <w:numFmt w:val="decimal"/>
      <w:lvlText w:val="%7."/>
      <w:lvlJc w:val="left"/>
      <w:pPr>
        <w:ind w:left="6235" w:hanging="360"/>
      </w:pPr>
    </w:lvl>
    <w:lvl w:ilvl="7" w:tplc="34090019" w:tentative="1">
      <w:start w:val="1"/>
      <w:numFmt w:val="lowerLetter"/>
      <w:lvlText w:val="%8."/>
      <w:lvlJc w:val="left"/>
      <w:pPr>
        <w:ind w:left="6955" w:hanging="360"/>
      </w:pPr>
    </w:lvl>
    <w:lvl w:ilvl="8" w:tplc="3409001B" w:tentative="1">
      <w:start w:val="1"/>
      <w:numFmt w:val="lowerRoman"/>
      <w:lvlText w:val="%9."/>
      <w:lvlJc w:val="right"/>
      <w:pPr>
        <w:ind w:left="7675" w:hanging="180"/>
      </w:pPr>
    </w:lvl>
  </w:abstractNum>
  <w:abstractNum w:abstractNumId="18" w15:restartNumberingAfterBreak="0">
    <w:nsid w:val="5FC836C1"/>
    <w:multiLevelType w:val="hybridMultilevel"/>
    <w:tmpl w:val="B2C6FB16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A5AD0"/>
    <w:multiLevelType w:val="hybridMultilevel"/>
    <w:tmpl w:val="65FAA9B4"/>
    <w:lvl w:ilvl="0" w:tplc="11DA227E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F48E9E">
      <w:numFmt w:val="bullet"/>
      <w:lvlText w:val="▪"/>
      <w:lvlJc w:val="left"/>
      <w:pPr>
        <w:ind w:left="3038" w:hanging="1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FEE8762">
      <w:numFmt w:val="bullet"/>
      <w:lvlText w:val="•"/>
      <w:lvlJc w:val="left"/>
      <w:pPr>
        <w:ind w:left="4226" w:hanging="135"/>
      </w:pPr>
      <w:rPr>
        <w:rFonts w:hint="default"/>
        <w:lang w:val="en-US" w:eastAsia="en-US" w:bidi="ar-SA"/>
      </w:rPr>
    </w:lvl>
    <w:lvl w:ilvl="3" w:tplc="62F6D7D4">
      <w:numFmt w:val="bullet"/>
      <w:lvlText w:val="•"/>
      <w:lvlJc w:val="left"/>
      <w:pPr>
        <w:ind w:left="5413" w:hanging="135"/>
      </w:pPr>
      <w:rPr>
        <w:rFonts w:hint="default"/>
        <w:lang w:val="en-US" w:eastAsia="en-US" w:bidi="ar-SA"/>
      </w:rPr>
    </w:lvl>
    <w:lvl w:ilvl="4" w:tplc="612C675C">
      <w:numFmt w:val="bullet"/>
      <w:lvlText w:val="•"/>
      <w:lvlJc w:val="left"/>
      <w:pPr>
        <w:ind w:left="6600" w:hanging="135"/>
      </w:pPr>
      <w:rPr>
        <w:rFonts w:hint="default"/>
        <w:lang w:val="en-US" w:eastAsia="en-US" w:bidi="ar-SA"/>
      </w:rPr>
    </w:lvl>
    <w:lvl w:ilvl="5" w:tplc="9C6A1214">
      <w:numFmt w:val="bullet"/>
      <w:lvlText w:val="•"/>
      <w:lvlJc w:val="left"/>
      <w:pPr>
        <w:ind w:left="7787" w:hanging="135"/>
      </w:pPr>
      <w:rPr>
        <w:rFonts w:hint="default"/>
        <w:lang w:val="en-US" w:eastAsia="en-US" w:bidi="ar-SA"/>
      </w:rPr>
    </w:lvl>
    <w:lvl w:ilvl="6" w:tplc="E8B647A6">
      <w:numFmt w:val="bullet"/>
      <w:lvlText w:val="•"/>
      <w:lvlJc w:val="left"/>
      <w:pPr>
        <w:ind w:left="8974" w:hanging="135"/>
      </w:pPr>
      <w:rPr>
        <w:rFonts w:hint="default"/>
        <w:lang w:val="en-US" w:eastAsia="en-US" w:bidi="ar-SA"/>
      </w:rPr>
    </w:lvl>
    <w:lvl w:ilvl="7" w:tplc="F97EF86E">
      <w:numFmt w:val="bullet"/>
      <w:lvlText w:val="•"/>
      <w:lvlJc w:val="left"/>
      <w:pPr>
        <w:ind w:left="10160" w:hanging="135"/>
      </w:pPr>
      <w:rPr>
        <w:rFonts w:hint="default"/>
        <w:lang w:val="en-US" w:eastAsia="en-US" w:bidi="ar-SA"/>
      </w:rPr>
    </w:lvl>
    <w:lvl w:ilvl="8" w:tplc="261A1AA2">
      <w:numFmt w:val="bullet"/>
      <w:lvlText w:val="•"/>
      <w:lvlJc w:val="left"/>
      <w:pPr>
        <w:ind w:left="11347" w:hanging="135"/>
      </w:pPr>
      <w:rPr>
        <w:rFonts w:hint="default"/>
        <w:lang w:val="en-US" w:eastAsia="en-US" w:bidi="ar-SA"/>
      </w:rPr>
    </w:lvl>
  </w:abstractNum>
  <w:abstractNum w:abstractNumId="20" w15:restartNumberingAfterBreak="0">
    <w:nsid w:val="6B5F6860"/>
    <w:multiLevelType w:val="hybridMultilevel"/>
    <w:tmpl w:val="0C542ED0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770EC"/>
    <w:multiLevelType w:val="hybridMultilevel"/>
    <w:tmpl w:val="B0DA118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1B433C"/>
    <w:multiLevelType w:val="hybridMultilevel"/>
    <w:tmpl w:val="77CEB36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458663">
    <w:abstractNumId w:val="8"/>
  </w:num>
  <w:num w:numId="2" w16cid:durableId="23331834">
    <w:abstractNumId w:val="6"/>
  </w:num>
  <w:num w:numId="3" w16cid:durableId="1732535742">
    <w:abstractNumId w:val="5"/>
  </w:num>
  <w:num w:numId="4" w16cid:durableId="795878010">
    <w:abstractNumId w:val="4"/>
  </w:num>
  <w:num w:numId="5" w16cid:durableId="1920358355">
    <w:abstractNumId w:val="7"/>
  </w:num>
  <w:num w:numId="6" w16cid:durableId="900600544">
    <w:abstractNumId w:val="3"/>
  </w:num>
  <w:num w:numId="7" w16cid:durableId="1716349994">
    <w:abstractNumId w:val="2"/>
  </w:num>
  <w:num w:numId="8" w16cid:durableId="2140957314">
    <w:abstractNumId w:val="1"/>
  </w:num>
  <w:num w:numId="9" w16cid:durableId="1142771918">
    <w:abstractNumId w:val="0"/>
  </w:num>
  <w:num w:numId="10" w16cid:durableId="2059434568">
    <w:abstractNumId w:val="11"/>
  </w:num>
  <w:num w:numId="11" w16cid:durableId="578639183">
    <w:abstractNumId w:val="10"/>
  </w:num>
  <w:num w:numId="12" w16cid:durableId="556553073">
    <w:abstractNumId w:val="19"/>
  </w:num>
  <w:num w:numId="13" w16cid:durableId="783960667">
    <w:abstractNumId w:val="16"/>
  </w:num>
  <w:num w:numId="14" w16cid:durableId="90050839">
    <w:abstractNumId w:val="15"/>
  </w:num>
  <w:num w:numId="15" w16cid:durableId="1041783308">
    <w:abstractNumId w:val="14"/>
  </w:num>
  <w:num w:numId="16" w16cid:durableId="616567343">
    <w:abstractNumId w:val="13"/>
  </w:num>
  <w:num w:numId="17" w16cid:durableId="318965195">
    <w:abstractNumId w:val="18"/>
  </w:num>
  <w:num w:numId="18" w16cid:durableId="423263428">
    <w:abstractNumId w:val="12"/>
  </w:num>
  <w:num w:numId="19" w16cid:durableId="533691849">
    <w:abstractNumId w:val="20"/>
  </w:num>
  <w:num w:numId="20" w16cid:durableId="1133400141">
    <w:abstractNumId w:val="21"/>
  </w:num>
  <w:num w:numId="21" w16cid:durableId="522675642">
    <w:abstractNumId w:val="17"/>
  </w:num>
  <w:num w:numId="22" w16cid:durableId="1718047175">
    <w:abstractNumId w:val="22"/>
  </w:num>
  <w:num w:numId="23" w16cid:durableId="1559241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CED"/>
    <w:rsid w:val="00034616"/>
    <w:rsid w:val="0006063C"/>
    <w:rsid w:val="00064224"/>
    <w:rsid w:val="000D0F8E"/>
    <w:rsid w:val="00120A61"/>
    <w:rsid w:val="001253F1"/>
    <w:rsid w:val="0015074B"/>
    <w:rsid w:val="001D786B"/>
    <w:rsid w:val="001F376F"/>
    <w:rsid w:val="0020343D"/>
    <w:rsid w:val="002068A0"/>
    <w:rsid w:val="00244329"/>
    <w:rsid w:val="00292C95"/>
    <w:rsid w:val="0029639D"/>
    <w:rsid w:val="002D67DB"/>
    <w:rsid w:val="003079A2"/>
    <w:rsid w:val="00316E1F"/>
    <w:rsid w:val="00326F90"/>
    <w:rsid w:val="003B7EEC"/>
    <w:rsid w:val="003E3345"/>
    <w:rsid w:val="004163D2"/>
    <w:rsid w:val="00461757"/>
    <w:rsid w:val="00483711"/>
    <w:rsid w:val="004B2239"/>
    <w:rsid w:val="005224B9"/>
    <w:rsid w:val="00565719"/>
    <w:rsid w:val="006309F9"/>
    <w:rsid w:val="006D3699"/>
    <w:rsid w:val="00706980"/>
    <w:rsid w:val="007116D6"/>
    <w:rsid w:val="00712275"/>
    <w:rsid w:val="00766562"/>
    <w:rsid w:val="00787382"/>
    <w:rsid w:val="007E42BE"/>
    <w:rsid w:val="00846574"/>
    <w:rsid w:val="00876D87"/>
    <w:rsid w:val="009B3A70"/>
    <w:rsid w:val="00A409B3"/>
    <w:rsid w:val="00AA1D8D"/>
    <w:rsid w:val="00AD3518"/>
    <w:rsid w:val="00B268BB"/>
    <w:rsid w:val="00B47730"/>
    <w:rsid w:val="00B633DA"/>
    <w:rsid w:val="00B74185"/>
    <w:rsid w:val="00B840CA"/>
    <w:rsid w:val="00BB78E9"/>
    <w:rsid w:val="00C80DA0"/>
    <w:rsid w:val="00CA61DF"/>
    <w:rsid w:val="00CB0664"/>
    <w:rsid w:val="00CD5DAA"/>
    <w:rsid w:val="00CF0E8B"/>
    <w:rsid w:val="00D062C4"/>
    <w:rsid w:val="00D16533"/>
    <w:rsid w:val="00D941BC"/>
    <w:rsid w:val="00DA6370"/>
    <w:rsid w:val="00DD4B6B"/>
    <w:rsid w:val="00E166F5"/>
    <w:rsid w:val="00E53828"/>
    <w:rsid w:val="00EC0FCB"/>
    <w:rsid w:val="00EE6078"/>
    <w:rsid w:val="00F20381"/>
    <w:rsid w:val="00F23486"/>
    <w:rsid w:val="00F31561"/>
    <w:rsid w:val="00F31BAF"/>
    <w:rsid w:val="00F93AF1"/>
    <w:rsid w:val="00FA0F53"/>
    <w:rsid w:val="00FA32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B0CD79"/>
  <w14:defaultImageDpi w14:val="300"/>
  <w15:docId w15:val="{95D42383-1B44-4F62-917F-448AEF27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000000" w:themeFill="tex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F81BD" w:themeFill="accen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C0504D" w:themeFill="accent2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9BBB59" w:themeFill="accent3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8064A2" w:themeFill="accent4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BACC6" w:themeFill="accent5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F79646" w:themeFill="accent6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6E6E6" w:themeFill="tex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999999" w:themeFill="text1" w:themeFillTint="66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rPr>
        <w:hidden/>
      </w:trPr>
      <w:tcPr>
        <w:shd w:val="clear" w:color="auto" w:fill="B8CCE4" w:themeFill="accent1" w:themeFillTint="66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rPr>
        <w:hidden/>
      </w:trPr>
      <w:tcPr>
        <w:shd w:val="clear" w:color="auto" w:fill="E5B8B7" w:themeFill="accent2" w:themeFillTint="66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rPr>
        <w:hidden/>
      </w:trPr>
      <w:tcPr>
        <w:shd w:val="clear" w:color="auto" w:fill="D6E3BC" w:themeFill="accent3" w:themeFillTint="66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rPr>
        <w:hidden/>
      </w:trPr>
      <w:tcPr>
        <w:shd w:val="clear" w:color="auto" w:fill="CCC0D9" w:themeFill="accent4" w:themeFillTint="66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rPr>
        <w:hidden/>
      </w:trPr>
      <w:tcPr>
        <w:shd w:val="clear" w:color="auto" w:fill="B6DDE8" w:themeFill="accent5" w:themeFillTint="66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rPr>
        <w:hidden/>
      </w:trPr>
      <w:tcPr>
        <w:shd w:val="clear" w:color="auto" w:fill="FBD4B4" w:themeFill="accent6" w:themeFillTint="66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CCCCCC" w:themeFill="text1" w:themeFillTint="33"/>
    </w:tcPr>
    <w:tblStylePr w:type="firstRow">
      <w:rPr>
        <w:b/>
        <w:bCs/>
      </w:rPr>
      <w:tblPr/>
      <w:trPr>
        <w:hidden/>
      </w:t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BE5F1" w:themeFill="accent1" w:themeFillTint="33"/>
    </w:tcPr>
    <w:tblStylePr w:type="firstRow">
      <w:rPr>
        <w:b/>
        <w:bCs/>
      </w:rPr>
      <w:tblPr/>
      <w:trPr>
        <w:hidden/>
      </w:t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2DBDB" w:themeFill="accent2" w:themeFillTint="33"/>
    </w:tcPr>
    <w:tblStylePr w:type="firstRow">
      <w:rPr>
        <w:b/>
        <w:bCs/>
      </w:rPr>
      <w:tblPr/>
      <w:trPr>
        <w:hidden/>
      </w:t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AF1DD" w:themeFill="accent3" w:themeFillTint="33"/>
    </w:tcPr>
    <w:tblStylePr w:type="firstRow">
      <w:rPr>
        <w:b/>
        <w:bCs/>
      </w:rPr>
      <w:tblPr/>
      <w:trPr>
        <w:hidden/>
      </w:t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5DFEC" w:themeFill="accent4" w:themeFillTint="33"/>
    </w:tcPr>
    <w:tblStylePr w:type="firstRow">
      <w:rPr>
        <w:b/>
        <w:bCs/>
      </w:rPr>
      <w:tblPr/>
      <w:trPr>
        <w:hidden/>
      </w:t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AEEF3" w:themeFill="accent5" w:themeFillTint="33"/>
    </w:tcPr>
    <w:tblStylePr w:type="firstRow">
      <w:rPr>
        <w:b/>
        <w:bCs/>
      </w:rPr>
      <w:tblPr/>
      <w:trPr>
        <w:hidden/>
      </w:t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DE9D9" w:themeFill="accent6" w:themeFillTint="33"/>
    </w:tcPr>
    <w:tblStylePr w:type="firstRow">
      <w:rPr>
        <w:b/>
        <w:bCs/>
      </w:rPr>
      <w:tblPr/>
      <w:trPr>
        <w:hidden/>
      </w:t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0D0F8E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  <w:style w:type="paragraph" w:styleId="NormalWeb">
    <w:name w:val="Normal (Web)"/>
    <w:basedOn w:val="Normal"/>
    <w:uiPriority w:val="99"/>
    <w:semiHidden/>
    <w:unhideWhenUsed/>
    <w:rsid w:val="00D16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RALPH ANGELO LLASUS</cp:lastModifiedBy>
  <cp:revision>7</cp:revision>
  <dcterms:created xsi:type="dcterms:W3CDTF">2025-06-13T01:59:00Z</dcterms:created>
  <dcterms:modified xsi:type="dcterms:W3CDTF">2025-06-13T02:39:00Z</dcterms:modified>
  <cp:category/>
</cp:coreProperties>
</file>