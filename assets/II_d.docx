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BEDF" w14:textId="77777777" w:rsidR="00140D0F" w:rsidRPr="00140D0F" w:rsidRDefault="00140D0F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0659BD74" w14:textId="77777777" w:rsidR="00140D0F" w:rsidRPr="00140D0F" w:rsidRDefault="00140D0F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2B8AAC72" w14:textId="77777777" w:rsidR="00140D0F" w:rsidRPr="00140D0F" w:rsidRDefault="00140D0F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23203B94" w14:textId="77777777" w:rsidR="00B265F0" w:rsidRDefault="00140D0F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NETWORK LAYOUT (Current)</w:t>
      </w:r>
    </w:p>
    <w:p w14:paraId="7AC45C53" w14:textId="77777777" w:rsidR="00B265F0" w:rsidRDefault="00B265F0" w:rsidP="00B265F0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5DC00D29" w14:textId="3FD1F10A" w:rsidR="00A57BDE" w:rsidRDefault="00B265F0" w:rsidP="00B265F0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{NLC}</w:t>
      </w:r>
      <w:r w:rsidR="00381212">
        <w:rPr>
          <w:rFonts w:ascii="Palatino Linotype" w:hAnsi="Palatino Linotype"/>
          <w:b/>
          <w:bCs/>
          <w:sz w:val="24"/>
          <w:szCs w:val="24"/>
        </w:rPr>
        <w:tab/>
      </w:r>
    </w:p>
    <w:p w14:paraId="37AEFC39" w14:textId="77777777" w:rsidR="00B265F0" w:rsidRDefault="00B265F0" w:rsidP="00B265F0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0ADBA049" w14:textId="072F02FA" w:rsidR="00B265F0" w:rsidRDefault="00B265F0" w:rsidP="00B265F0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Proposed Network Layout </w:t>
      </w:r>
    </w:p>
    <w:p w14:paraId="47A4CA1D" w14:textId="77777777" w:rsidR="00B265F0" w:rsidRDefault="00B265F0" w:rsidP="00B265F0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1DDD91F4" w14:textId="354BCD80" w:rsidR="00B265F0" w:rsidRDefault="00B265F0" w:rsidP="00B265F0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{PNL}</w:t>
      </w: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37E37" w14:textId="77777777" w:rsidR="00405BD3" w:rsidRDefault="00405BD3">
      <w:pPr>
        <w:spacing w:after="0" w:line="240" w:lineRule="auto"/>
      </w:pPr>
      <w:r>
        <w:separator/>
      </w:r>
    </w:p>
  </w:endnote>
  <w:endnote w:type="continuationSeparator" w:id="0">
    <w:p w14:paraId="6FD922F0" w14:textId="77777777" w:rsidR="00405BD3" w:rsidRDefault="0040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EA7C6" w14:textId="77777777" w:rsidR="00405BD3" w:rsidRDefault="00405BD3">
      <w:pPr>
        <w:spacing w:after="0" w:line="240" w:lineRule="auto"/>
      </w:pPr>
      <w:r>
        <w:separator/>
      </w:r>
    </w:p>
  </w:footnote>
  <w:footnote w:type="continuationSeparator" w:id="0">
    <w:p w14:paraId="0E82EA5D" w14:textId="77777777" w:rsidR="00405BD3" w:rsidRDefault="0040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40D0F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5BD3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64B4F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5F0"/>
    <w:rsid w:val="00B268BB"/>
    <w:rsid w:val="00B47730"/>
    <w:rsid w:val="00B74185"/>
    <w:rsid w:val="00B840CA"/>
    <w:rsid w:val="00CA61DF"/>
    <w:rsid w:val="00CB0664"/>
    <w:rsid w:val="00CD5DAA"/>
    <w:rsid w:val="00CF0E8B"/>
    <w:rsid w:val="00D029DA"/>
    <w:rsid w:val="00D062C4"/>
    <w:rsid w:val="00D16533"/>
    <w:rsid w:val="00D941BC"/>
    <w:rsid w:val="00DA6370"/>
    <w:rsid w:val="00DD4B6B"/>
    <w:rsid w:val="00E10FD9"/>
    <w:rsid w:val="00E166F5"/>
    <w:rsid w:val="00E31837"/>
    <w:rsid w:val="00E53828"/>
    <w:rsid w:val="00EC0FCB"/>
    <w:rsid w:val="00EE6078"/>
    <w:rsid w:val="00F20381"/>
    <w:rsid w:val="00F23486"/>
    <w:rsid w:val="00F31561"/>
    <w:rsid w:val="00F31BAF"/>
    <w:rsid w:val="00F36866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2025-06-13T08:17:00Z</dcterms:created>
  <dcterms:modified xsi:type="dcterms:W3CDTF">2025-06-13T08:20:00Z</dcterms:modified>
  <cp:category/>
</cp:coreProperties>
</file>