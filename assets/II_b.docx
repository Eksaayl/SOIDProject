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E4AF3" w14:textId="77777777" w:rsidR="00720823" w:rsidRPr="00720823" w:rsidRDefault="00720823" w:rsidP="00720823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vanish/>
          <w:sz w:val="24"/>
          <w:szCs w:val="24"/>
        </w:rPr>
      </w:pPr>
    </w:p>
    <w:p w14:paraId="5DC00D29" w14:textId="50996E03" w:rsidR="00A57BDE" w:rsidRDefault="00720823" w:rsidP="00720823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DETAILED DESCRIPTION OF PROPOSED INFORMATION SYSTEMS</w:t>
      </w:r>
    </w:p>
    <w:p w14:paraId="73AF71A6" w14:textId="0F3F2D13" w:rsidR="003079A2" w:rsidRPr="003079A2" w:rsidRDefault="003079A2" w:rsidP="00A57BDE">
      <w:pPr>
        <w:pStyle w:val="ListParagraph"/>
        <w:spacing w:before="240" w:after="0"/>
        <w:ind w:left="360"/>
        <w:rPr>
          <w:lang w:val="en-PH"/>
        </w:rPr>
      </w:pPr>
      <w:r w:rsidRPr="002D67DB">
        <w:rPr>
          <w:rFonts w:ascii="Palatino Linotype" w:hAnsi="Palatino Linotype"/>
          <w:b/>
          <w:bCs/>
          <w:sz w:val="24"/>
          <w:szCs w:val="24"/>
        </w:rPr>
        <w:tab/>
      </w:r>
    </w:p>
    <w:sectPr w:rsidR="003079A2" w:rsidRPr="003079A2" w:rsidSect="007122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6840" w:h="11910" w:orient="landscape" w:code="9"/>
      <w:pgMar w:top="1644" w:right="1440" w:bottom="1440" w:left="1440" w:header="307" w:footer="73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E24157" w14:textId="77777777" w:rsidR="007D0278" w:rsidRDefault="007D0278">
      <w:pPr>
        <w:spacing w:after="0" w:line="240" w:lineRule="auto"/>
      </w:pPr>
      <w:r>
        <w:separator/>
      </w:r>
    </w:p>
  </w:endnote>
  <w:endnote w:type="continuationSeparator" w:id="0">
    <w:p w14:paraId="0DC7D0D8" w14:textId="77777777" w:rsidR="007D0278" w:rsidRDefault="007D0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A31CB" w14:textId="77777777" w:rsidR="006721AB" w:rsidRDefault="006721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D580E" w14:textId="77777777" w:rsidR="000D0F8E" w:rsidRDefault="000D0F8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7A155CB3" wp14:editId="20922DA0">
              <wp:simplePos x="0" y="0"/>
              <wp:positionH relativeFrom="page">
                <wp:posOffset>9627869</wp:posOffset>
              </wp:positionH>
              <wp:positionV relativeFrom="page">
                <wp:posOffset>6958780</wp:posOffset>
              </wp:positionV>
              <wp:extent cx="203835" cy="168275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35D2EC" w14:textId="77777777" w:rsidR="000D0F8E" w:rsidRPr="009C658B" w:rsidRDefault="000D0F8E" w:rsidP="009C658B">
                          <w:pPr>
                            <w:pStyle w:val="BodyText"/>
                            <w:spacing w:line="247" w:lineRule="exact"/>
                            <w:rPr>
                              <w:lang w:val="en-PH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155CB3" id="_x0000_t202" coordsize="21600,21600" o:spt="202" path="m,l,21600r21600,l21600,xe">
              <v:stroke joinstyle="miter"/>
              <v:path gradientshapeok="t" o:connecttype="rect"/>
            </v:shapetype>
            <v:shape id="Textbox 37" o:spid="_x0000_s1028" type="#_x0000_t202" style="position:absolute;margin-left:758.1pt;margin-top:547.95pt;width:16.05pt;height:13.2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" filled="f" stroked="f">
              <v:textbox inset="0,0,0,0">
                <w:txbxContent>
                  <w:p w14:paraId="7735D2EC" w14:textId="77777777" w:rsidR="000D0F8E" w:rsidRPr="009C658B" w:rsidRDefault="000D0F8E" w:rsidP="009C658B">
                    <w:pPr>
                      <w:pStyle w:val="BodyText"/>
                      <w:spacing w:line="247" w:lineRule="exact"/>
                      <w:rPr>
                        <w:lang w:val="en-PH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B86D1" w14:textId="77777777" w:rsidR="006721AB" w:rsidRDefault="006721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62A973" w14:textId="77777777" w:rsidR="007D0278" w:rsidRDefault="007D0278">
      <w:pPr>
        <w:spacing w:after="0" w:line="240" w:lineRule="auto"/>
      </w:pPr>
      <w:r>
        <w:separator/>
      </w:r>
    </w:p>
  </w:footnote>
  <w:footnote w:type="continuationSeparator" w:id="0">
    <w:p w14:paraId="1E17B247" w14:textId="77777777" w:rsidR="007D0278" w:rsidRDefault="007D0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69B98" w14:textId="77777777" w:rsidR="006721AB" w:rsidRDefault="006721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0D235" w14:textId="7E1EB3D9" w:rsidR="00EC0FCB" w:rsidRPr="00853CBF" w:rsidRDefault="006721AB" w:rsidP="00EC0FCB">
    <w:pPr>
      <w:pStyle w:val="BodyText"/>
      <w:spacing w:line="14" w:lineRule="auto"/>
      <w:rPr>
        <w:rFonts w:ascii="Palatino Linotype" w:hAnsi="Palatino Linotype"/>
      </w:rPr>
    </w:pPr>
    <w:bookmarkStart w:id="0" w:name="_Hlk200468665"/>
    <w:bookmarkStart w:id="1" w:name="_Hlk200468666"/>
    <w:bookmarkStart w:id="2" w:name="_Hlk200468715"/>
    <w:bookmarkStart w:id="3" w:name="_Hlk200468716"/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0F946B61" wp14:editId="5DC2736D">
              <wp:simplePos x="0" y="0"/>
              <wp:positionH relativeFrom="margin">
                <wp:align>right</wp:align>
              </wp:positionH>
              <wp:positionV relativeFrom="page">
                <wp:posOffset>104775</wp:posOffset>
              </wp:positionV>
              <wp:extent cx="5953125" cy="238125"/>
              <wp:effectExtent l="0" t="0" r="9525" b="9525"/>
              <wp:wrapNone/>
              <wp:docPr id="6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31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35062E" w14:textId="77777777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INFORMATION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SYSTEMS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STRATEGIC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PLAN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  <w:t xml:space="preserve"> </w:t>
                          </w:r>
                        </w:p>
                        <w:p w14:paraId="313B1B3B" w14:textId="6D39C5B3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946B61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style="position:absolute;margin-left:417.55pt;margin-top:8.25pt;width:468.75pt;height:18.75pt;z-index:-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" filled="f" stroked="f">
              <v:textbox inset="0,0,0,0">
                <w:txbxContent>
                  <w:p w14:paraId="7435062E" w14:textId="77777777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INFORMATION</w:t>
                    </w:r>
                    <w:r w:rsidRPr="00853CBF">
                      <w:rPr>
                        <w:rFonts w:ascii="Palatino Linotype" w:hAnsi="Palatino Linotype"/>
                        <w:b/>
                        <w:spacing w:val="-8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SYSTEMS</w:t>
                    </w:r>
                    <w:r w:rsidRPr="00853CBF">
                      <w:rPr>
                        <w:rFonts w:ascii="Palatino Linotype" w:hAnsi="Palatino Linotype"/>
                        <w:b/>
                        <w:spacing w:val="-12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STRATEGIC</w:t>
                    </w:r>
                    <w:r w:rsidRPr="00853CBF">
                      <w:rPr>
                        <w:rFonts w:ascii="Palatino Linotype" w:hAnsi="Palatino Linotype"/>
                        <w:b/>
                        <w:spacing w:val="-10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PLAN</w:t>
                    </w:r>
                    <w:r w:rsidRPr="00853CBF"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  <w:t xml:space="preserve"> </w:t>
                    </w:r>
                  </w:p>
                  <w:p w14:paraId="313B1B3B" w14:textId="6D39C5B3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z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EC0FCB">
      <w:rPr>
        <w:rFonts w:ascii="Palatino Linotype" w:hAnsi="Palatino Linotype"/>
        <w:noProof/>
      </w:rPr>
      <w:drawing>
        <wp:anchor distT="0" distB="0" distL="114300" distR="114300" simplePos="0" relativeHeight="251670528" behindDoc="0" locked="0" layoutInCell="1" allowOverlap="1" wp14:anchorId="4C9D0475" wp14:editId="37B9E8C9">
          <wp:simplePos x="0" y="0"/>
          <wp:positionH relativeFrom="margin">
            <wp:posOffset>-283210</wp:posOffset>
          </wp:positionH>
          <wp:positionV relativeFrom="paragraph">
            <wp:posOffset>-85090</wp:posOffset>
          </wp:positionV>
          <wp:extent cx="3114675" cy="619874"/>
          <wp:effectExtent l="0" t="0" r="0" b="8890"/>
          <wp:wrapNone/>
          <wp:docPr id="148677562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7877692" name="Picture 8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748" t="15889" r="22965" b="8348"/>
                  <a:stretch/>
                </pic:blipFill>
                <pic:spPr bwMode="auto">
                  <a:xfrm>
                    <a:off x="0" y="0"/>
                    <a:ext cx="3114675" cy="61987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C0FCB"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99500FE" wp14:editId="319CD18D">
              <wp:simplePos x="0" y="0"/>
              <wp:positionH relativeFrom="page">
                <wp:posOffset>800100</wp:posOffset>
              </wp:positionH>
              <wp:positionV relativeFrom="page">
                <wp:posOffset>822325</wp:posOffset>
              </wp:positionV>
              <wp:extent cx="8694420" cy="182245"/>
              <wp:effectExtent l="0" t="0" r="11430" b="8255"/>
              <wp:wrapNone/>
              <wp:docPr id="447336502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442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D7597" w14:textId="1B1B23D8" w:rsidR="00EC0FCB" w:rsidRPr="00853CBF" w:rsidRDefault="00EC0FCB" w:rsidP="00EC0FCB">
                          <w:pPr>
                            <w:tabs>
                              <w:tab w:val="left" w:pos="1191"/>
                              <w:tab w:val="left" w:pos="13671"/>
                            </w:tabs>
                            <w:spacing w:before="13"/>
                            <w:ind w:left="20"/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pacing w:val="-33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PART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2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</w:t>
                          </w:r>
                          <w:r w:rsidR="00A57BDE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.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ab/>
                          </w:r>
                          <w:r w:rsidR="00A57BDE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INFORMATION SYSTEMS STRATEGY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9500FE" id="Text Box 44" o:spid="_x0000_s1027" type="#_x0000_t202" style="position:absolute;margin-left:63pt;margin-top:64.75pt;width:684.6pt;height:14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" filled="f" stroked="f">
              <v:textbox inset="0,0,0,0">
                <w:txbxContent>
                  <w:p w14:paraId="3B1D7597" w14:textId="1B1B23D8" w:rsidR="00EC0FCB" w:rsidRPr="00853CBF" w:rsidRDefault="00EC0FCB" w:rsidP="00EC0FCB">
                    <w:pPr>
                      <w:tabs>
                        <w:tab w:val="left" w:pos="1191"/>
                        <w:tab w:val="left" w:pos="13671"/>
                      </w:tabs>
                      <w:spacing w:before="13"/>
                      <w:ind w:left="20"/>
                      <w:rPr>
                        <w:rFonts w:ascii="Palatino Linotype" w:hAnsi="Palatino Linotype"/>
                        <w:b/>
                        <w:sz w:val="24"/>
                        <w:szCs w:val="24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pacing w:val="-33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PART</w:t>
                    </w:r>
                    <w:r w:rsidRPr="00853CBF">
                      <w:rPr>
                        <w:rFonts w:ascii="Palatino Linotype" w:hAnsi="Palatino Linotype"/>
                        <w:b/>
                        <w:spacing w:val="-2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</w:t>
                    </w:r>
                    <w:r w:rsidR="00A57BDE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.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ab/>
                    </w:r>
                    <w:r w:rsidR="00A57BDE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INFORMATION SYSTEMS STRATEGY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C0FCB"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1C6F54D" wp14:editId="68BD5B72">
              <wp:simplePos x="0" y="0"/>
              <wp:positionH relativeFrom="page">
                <wp:posOffset>171450</wp:posOffset>
              </wp:positionH>
              <wp:positionV relativeFrom="page">
                <wp:posOffset>737235</wp:posOffset>
              </wp:positionV>
              <wp:extent cx="9886950" cy="6350"/>
              <wp:effectExtent l="0" t="0" r="0" b="0"/>
              <wp:wrapNone/>
              <wp:docPr id="7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88695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0BA9BF" id="Rectangle 26" o:spid="_x0000_s1026" style="position:absolute;margin-left:13.5pt;margin-top:58.05pt;width:778.5pt;height: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" fillcolor="black" stroked="f">
              <w10:wrap anchorx="page" anchory="page"/>
            </v:rect>
          </w:pict>
        </mc:Fallback>
      </mc:AlternateContent>
    </w:r>
  </w:p>
  <w:bookmarkEnd w:id="0"/>
  <w:bookmarkEnd w:id="1"/>
  <w:bookmarkEnd w:id="2"/>
  <w:bookmarkEnd w:id="3"/>
  <w:p w14:paraId="29EB55D2" w14:textId="79074D7B" w:rsidR="000D0F8E" w:rsidRDefault="006721AB" w:rsidP="00EC0FCB">
    <w:pPr>
      <w:pStyle w:val="Header"/>
    </w:pPr>
    <w:r>
      <w:t xml:space="preserve"> </w:t>
    </w:r>
    <w:r>
      <w:tab/>
    </w:r>
  </w:p>
  <w:p w14:paraId="7AE19F78" w14:textId="1D9F9904" w:rsidR="006721AB" w:rsidRPr="00EC0FCB" w:rsidRDefault="006721AB" w:rsidP="00EC0FCB">
    <w:pPr>
      <w:pStyle w:val="Header"/>
    </w:pPr>
    <w:r>
      <w:t xml:space="preserve"> </w:t>
    </w:r>
    <w:r>
      <w:tab/>
    </w:r>
    <w:r>
      <w:tab/>
      <w:t xml:space="preserve">                                                                                            </w:t>
    </w:r>
    <w:r>
      <w:rPr>
        <w:rFonts w:ascii="Consolas" w:hAnsi="Consolas"/>
        <w:color w:val="D8DEE9"/>
        <w:sz w:val="18"/>
        <w:szCs w:val="18"/>
      </w:rPr>
      <w:t>${</w:t>
    </w:r>
    <w:proofErr w:type="spellStart"/>
    <w:r>
      <w:rPr>
        <w:rFonts w:ascii="Consolas" w:hAnsi="Consolas"/>
        <w:color w:val="D8DEE9"/>
        <w:sz w:val="18"/>
        <w:szCs w:val="18"/>
      </w:rPr>
      <w:t>yearRange</w:t>
    </w:r>
    <w:proofErr w:type="spellEnd"/>
    <w:r>
      <w:rPr>
        <w:rFonts w:ascii="Consolas" w:hAnsi="Consolas"/>
        <w:color w:val="D8DEE9"/>
        <w:sz w:val="18"/>
        <w:szCs w:val="18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06A49" w14:textId="77777777" w:rsidR="006721AB" w:rsidRDefault="006721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A42ACC"/>
    <w:multiLevelType w:val="multilevel"/>
    <w:tmpl w:val="34C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80808"/>
    <w:multiLevelType w:val="hybridMultilevel"/>
    <w:tmpl w:val="9D6A7F6C"/>
    <w:lvl w:ilvl="0" w:tplc="E6028432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EA278AA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2" w:tplc="6CF09064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3" w:tplc="B504DCC0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4" w:tplc="4DD085C4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5" w:tplc="1A5EEE3A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6" w:tplc="D9E26D2A">
      <w:numFmt w:val="bullet"/>
      <w:lvlText w:val="•"/>
      <w:lvlJc w:val="left"/>
      <w:pPr>
        <w:ind w:left="9104" w:hanging="360"/>
      </w:pPr>
      <w:rPr>
        <w:rFonts w:hint="default"/>
        <w:lang w:val="en-US" w:eastAsia="en-US" w:bidi="ar-SA"/>
      </w:rPr>
    </w:lvl>
    <w:lvl w:ilvl="7" w:tplc="3D58DECA">
      <w:numFmt w:val="bullet"/>
      <w:lvlText w:val="•"/>
      <w:lvlJc w:val="left"/>
      <w:pPr>
        <w:ind w:left="10258" w:hanging="360"/>
      </w:pPr>
      <w:rPr>
        <w:rFonts w:hint="default"/>
        <w:lang w:val="en-US" w:eastAsia="en-US" w:bidi="ar-SA"/>
      </w:rPr>
    </w:lvl>
    <w:lvl w:ilvl="8" w:tplc="862A9C0A">
      <w:numFmt w:val="bullet"/>
      <w:lvlText w:val="•"/>
      <w:lvlJc w:val="left"/>
      <w:pPr>
        <w:ind w:left="1141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1F61C75"/>
    <w:multiLevelType w:val="multilevel"/>
    <w:tmpl w:val="4510DDDC"/>
    <w:lvl w:ilvl="0">
      <w:start w:val="2"/>
      <w:numFmt w:val="upperLetter"/>
      <w:lvlText w:val="%1."/>
      <w:lvlJc w:val="left"/>
      <w:pPr>
        <w:ind w:left="743" w:hanging="360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89" w:hanging="539"/>
      </w:pPr>
      <w:rPr>
        <w:rFonts w:ascii="Arial" w:eastAsia="Arial" w:hAnsi="Arial" w:cs="Arial" w:hint="default"/>
        <w:b/>
        <w:bCs/>
        <w:i w:val="0"/>
        <w:iCs w:val="0"/>
        <w:spacing w:val="-7"/>
        <w:w w:val="100"/>
        <w:sz w:val="20"/>
        <w:szCs w:val="20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464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10E16F0"/>
    <w:multiLevelType w:val="hybridMultilevel"/>
    <w:tmpl w:val="35AC7F44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06DE1"/>
    <w:multiLevelType w:val="hybridMultilevel"/>
    <w:tmpl w:val="4E8CDF2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A3B4A"/>
    <w:multiLevelType w:val="hybridMultilevel"/>
    <w:tmpl w:val="9AD08D22"/>
    <w:lvl w:ilvl="0" w:tplc="ED5093C4">
      <w:start w:val="3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5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84F28"/>
    <w:multiLevelType w:val="hybridMultilevel"/>
    <w:tmpl w:val="E086FE48"/>
    <w:lvl w:ilvl="0" w:tplc="CF0ED362">
      <w:start w:val="2"/>
      <w:numFmt w:val="upperLetter"/>
      <w:lvlText w:val="%1."/>
      <w:lvlJc w:val="left"/>
      <w:pPr>
        <w:ind w:left="1689" w:hanging="226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513273B"/>
    <w:multiLevelType w:val="hybridMultilevel"/>
    <w:tmpl w:val="E494B2CC"/>
    <w:lvl w:ilvl="0" w:tplc="51F21E30">
      <w:start w:val="1"/>
      <w:numFmt w:val="lowerLetter"/>
      <w:lvlText w:val="%1."/>
      <w:lvlJc w:val="left"/>
      <w:pPr>
        <w:ind w:left="1643" w:hanging="226"/>
        <w:jc w:val="righ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41AB2C6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97AF9A0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B92C1C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66183728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89004B2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DF2427E8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793C64CA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01F42D22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F510C66"/>
    <w:multiLevelType w:val="hybridMultilevel"/>
    <w:tmpl w:val="8A4AAE60"/>
    <w:lvl w:ilvl="0" w:tplc="641AB2C6">
      <w:start w:val="1"/>
      <w:numFmt w:val="decimal"/>
      <w:lvlText w:val="%1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2635" w:hanging="360"/>
      </w:pPr>
    </w:lvl>
    <w:lvl w:ilvl="2" w:tplc="3409001B" w:tentative="1">
      <w:start w:val="1"/>
      <w:numFmt w:val="lowerRoman"/>
      <w:lvlText w:val="%3."/>
      <w:lvlJc w:val="right"/>
      <w:pPr>
        <w:ind w:left="3355" w:hanging="180"/>
      </w:pPr>
    </w:lvl>
    <w:lvl w:ilvl="3" w:tplc="3409000F">
      <w:start w:val="1"/>
      <w:numFmt w:val="decimal"/>
      <w:lvlText w:val="%4."/>
      <w:lvlJc w:val="left"/>
      <w:pPr>
        <w:ind w:left="4075" w:hanging="360"/>
      </w:pPr>
    </w:lvl>
    <w:lvl w:ilvl="4" w:tplc="34090019" w:tentative="1">
      <w:start w:val="1"/>
      <w:numFmt w:val="lowerLetter"/>
      <w:lvlText w:val="%5."/>
      <w:lvlJc w:val="left"/>
      <w:pPr>
        <w:ind w:left="4795" w:hanging="360"/>
      </w:pPr>
    </w:lvl>
    <w:lvl w:ilvl="5" w:tplc="3409001B" w:tentative="1">
      <w:start w:val="1"/>
      <w:numFmt w:val="lowerRoman"/>
      <w:lvlText w:val="%6."/>
      <w:lvlJc w:val="right"/>
      <w:pPr>
        <w:ind w:left="5515" w:hanging="180"/>
      </w:pPr>
    </w:lvl>
    <w:lvl w:ilvl="6" w:tplc="3409000F" w:tentative="1">
      <w:start w:val="1"/>
      <w:numFmt w:val="decimal"/>
      <w:lvlText w:val="%7."/>
      <w:lvlJc w:val="left"/>
      <w:pPr>
        <w:ind w:left="6235" w:hanging="360"/>
      </w:pPr>
    </w:lvl>
    <w:lvl w:ilvl="7" w:tplc="34090019" w:tentative="1">
      <w:start w:val="1"/>
      <w:numFmt w:val="lowerLetter"/>
      <w:lvlText w:val="%8."/>
      <w:lvlJc w:val="left"/>
      <w:pPr>
        <w:ind w:left="6955" w:hanging="360"/>
      </w:pPr>
    </w:lvl>
    <w:lvl w:ilvl="8" w:tplc="3409001B" w:tentative="1">
      <w:start w:val="1"/>
      <w:numFmt w:val="lowerRoman"/>
      <w:lvlText w:val="%9."/>
      <w:lvlJc w:val="right"/>
      <w:pPr>
        <w:ind w:left="7675" w:hanging="180"/>
      </w:pPr>
    </w:lvl>
  </w:abstractNum>
  <w:abstractNum w:abstractNumId="18" w15:restartNumberingAfterBreak="0">
    <w:nsid w:val="5FC836C1"/>
    <w:multiLevelType w:val="hybridMultilevel"/>
    <w:tmpl w:val="B2C6FB16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EA5AD0"/>
    <w:multiLevelType w:val="hybridMultilevel"/>
    <w:tmpl w:val="65FAA9B4"/>
    <w:lvl w:ilvl="0" w:tplc="11DA227E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F48E9E">
      <w:numFmt w:val="bullet"/>
      <w:lvlText w:val="▪"/>
      <w:lvlJc w:val="left"/>
      <w:pPr>
        <w:ind w:left="3038" w:hanging="13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FEE8762">
      <w:numFmt w:val="bullet"/>
      <w:lvlText w:val="•"/>
      <w:lvlJc w:val="left"/>
      <w:pPr>
        <w:ind w:left="4226" w:hanging="135"/>
      </w:pPr>
      <w:rPr>
        <w:rFonts w:hint="default"/>
        <w:lang w:val="en-US" w:eastAsia="en-US" w:bidi="ar-SA"/>
      </w:rPr>
    </w:lvl>
    <w:lvl w:ilvl="3" w:tplc="62F6D7D4">
      <w:numFmt w:val="bullet"/>
      <w:lvlText w:val="•"/>
      <w:lvlJc w:val="left"/>
      <w:pPr>
        <w:ind w:left="5413" w:hanging="135"/>
      </w:pPr>
      <w:rPr>
        <w:rFonts w:hint="default"/>
        <w:lang w:val="en-US" w:eastAsia="en-US" w:bidi="ar-SA"/>
      </w:rPr>
    </w:lvl>
    <w:lvl w:ilvl="4" w:tplc="612C675C">
      <w:numFmt w:val="bullet"/>
      <w:lvlText w:val="•"/>
      <w:lvlJc w:val="left"/>
      <w:pPr>
        <w:ind w:left="6600" w:hanging="135"/>
      </w:pPr>
      <w:rPr>
        <w:rFonts w:hint="default"/>
        <w:lang w:val="en-US" w:eastAsia="en-US" w:bidi="ar-SA"/>
      </w:rPr>
    </w:lvl>
    <w:lvl w:ilvl="5" w:tplc="9C6A1214">
      <w:numFmt w:val="bullet"/>
      <w:lvlText w:val="•"/>
      <w:lvlJc w:val="left"/>
      <w:pPr>
        <w:ind w:left="7787" w:hanging="135"/>
      </w:pPr>
      <w:rPr>
        <w:rFonts w:hint="default"/>
        <w:lang w:val="en-US" w:eastAsia="en-US" w:bidi="ar-SA"/>
      </w:rPr>
    </w:lvl>
    <w:lvl w:ilvl="6" w:tplc="E8B647A6">
      <w:numFmt w:val="bullet"/>
      <w:lvlText w:val="•"/>
      <w:lvlJc w:val="left"/>
      <w:pPr>
        <w:ind w:left="8974" w:hanging="135"/>
      </w:pPr>
      <w:rPr>
        <w:rFonts w:hint="default"/>
        <w:lang w:val="en-US" w:eastAsia="en-US" w:bidi="ar-SA"/>
      </w:rPr>
    </w:lvl>
    <w:lvl w:ilvl="7" w:tplc="F97EF86E">
      <w:numFmt w:val="bullet"/>
      <w:lvlText w:val="•"/>
      <w:lvlJc w:val="left"/>
      <w:pPr>
        <w:ind w:left="10160" w:hanging="135"/>
      </w:pPr>
      <w:rPr>
        <w:rFonts w:hint="default"/>
        <w:lang w:val="en-US" w:eastAsia="en-US" w:bidi="ar-SA"/>
      </w:rPr>
    </w:lvl>
    <w:lvl w:ilvl="8" w:tplc="261A1AA2">
      <w:numFmt w:val="bullet"/>
      <w:lvlText w:val="•"/>
      <w:lvlJc w:val="left"/>
      <w:pPr>
        <w:ind w:left="11347" w:hanging="135"/>
      </w:pPr>
      <w:rPr>
        <w:rFonts w:hint="default"/>
        <w:lang w:val="en-US" w:eastAsia="en-US" w:bidi="ar-SA"/>
      </w:rPr>
    </w:lvl>
  </w:abstractNum>
  <w:abstractNum w:abstractNumId="20" w15:restartNumberingAfterBreak="0">
    <w:nsid w:val="6B5F6860"/>
    <w:multiLevelType w:val="hybridMultilevel"/>
    <w:tmpl w:val="0C542ED0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770EC"/>
    <w:multiLevelType w:val="hybridMultilevel"/>
    <w:tmpl w:val="B0DA118A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1B433C"/>
    <w:multiLevelType w:val="hybridMultilevel"/>
    <w:tmpl w:val="77CEB36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458663">
    <w:abstractNumId w:val="8"/>
  </w:num>
  <w:num w:numId="2" w16cid:durableId="23331834">
    <w:abstractNumId w:val="6"/>
  </w:num>
  <w:num w:numId="3" w16cid:durableId="1732535742">
    <w:abstractNumId w:val="5"/>
  </w:num>
  <w:num w:numId="4" w16cid:durableId="795878010">
    <w:abstractNumId w:val="4"/>
  </w:num>
  <w:num w:numId="5" w16cid:durableId="1920358355">
    <w:abstractNumId w:val="7"/>
  </w:num>
  <w:num w:numId="6" w16cid:durableId="900600544">
    <w:abstractNumId w:val="3"/>
  </w:num>
  <w:num w:numId="7" w16cid:durableId="1716349994">
    <w:abstractNumId w:val="2"/>
  </w:num>
  <w:num w:numId="8" w16cid:durableId="2140957314">
    <w:abstractNumId w:val="1"/>
  </w:num>
  <w:num w:numId="9" w16cid:durableId="1142771918">
    <w:abstractNumId w:val="0"/>
  </w:num>
  <w:num w:numId="10" w16cid:durableId="2059434568">
    <w:abstractNumId w:val="11"/>
  </w:num>
  <w:num w:numId="11" w16cid:durableId="578639183">
    <w:abstractNumId w:val="10"/>
  </w:num>
  <w:num w:numId="12" w16cid:durableId="556553073">
    <w:abstractNumId w:val="19"/>
  </w:num>
  <w:num w:numId="13" w16cid:durableId="783960667">
    <w:abstractNumId w:val="16"/>
  </w:num>
  <w:num w:numId="14" w16cid:durableId="90050839">
    <w:abstractNumId w:val="15"/>
  </w:num>
  <w:num w:numId="15" w16cid:durableId="1041783308">
    <w:abstractNumId w:val="14"/>
  </w:num>
  <w:num w:numId="16" w16cid:durableId="616567343">
    <w:abstractNumId w:val="13"/>
  </w:num>
  <w:num w:numId="17" w16cid:durableId="318965195">
    <w:abstractNumId w:val="18"/>
  </w:num>
  <w:num w:numId="18" w16cid:durableId="423263428">
    <w:abstractNumId w:val="12"/>
  </w:num>
  <w:num w:numId="19" w16cid:durableId="533691849">
    <w:abstractNumId w:val="20"/>
  </w:num>
  <w:num w:numId="20" w16cid:durableId="1133400141">
    <w:abstractNumId w:val="21"/>
  </w:num>
  <w:num w:numId="21" w16cid:durableId="522675642">
    <w:abstractNumId w:val="17"/>
  </w:num>
  <w:num w:numId="22" w16cid:durableId="1718047175">
    <w:abstractNumId w:val="22"/>
  </w:num>
  <w:num w:numId="23" w16cid:durableId="15592416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CED"/>
    <w:rsid w:val="00024A15"/>
    <w:rsid w:val="00034616"/>
    <w:rsid w:val="0006063C"/>
    <w:rsid w:val="00064224"/>
    <w:rsid w:val="000D0F8E"/>
    <w:rsid w:val="000E516B"/>
    <w:rsid w:val="00120A61"/>
    <w:rsid w:val="001253F1"/>
    <w:rsid w:val="0015074B"/>
    <w:rsid w:val="001B2E7E"/>
    <w:rsid w:val="001D786B"/>
    <w:rsid w:val="001F376F"/>
    <w:rsid w:val="0020343D"/>
    <w:rsid w:val="002068A0"/>
    <w:rsid w:val="00244329"/>
    <w:rsid w:val="00292C95"/>
    <w:rsid w:val="0029639D"/>
    <w:rsid w:val="002D0FC5"/>
    <w:rsid w:val="002D67DB"/>
    <w:rsid w:val="002E0FAE"/>
    <w:rsid w:val="003079A2"/>
    <w:rsid w:val="00316E1F"/>
    <w:rsid w:val="00326F90"/>
    <w:rsid w:val="0035108B"/>
    <w:rsid w:val="00370D83"/>
    <w:rsid w:val="00381212"/>
    <w:rsid w:val="003B7EEC"/>
    <w:rsid w:val="003E3345"/>
    <w:rsid w:val="0040105C"/>
    <w:rsid w:val="004163D2"/>
    <w:rsid w:val="00461757"/>
    <w:rsid w:val="00476098"/>
    <w:rsid w:val="00483711"/>
    <w:rsid w:val="004B2239"/>
    <w:rsid w:val="005224B9"/>
    <w:rsid w:val="00565719"/>
    <w:rsid w:val="005770FF"/>
    <w:rsid w:val="005B3776"/>
    <w:rsid w:val="006309F9"/>
    <w:rsid w:val="00651DF0"/>
    <w:rsid w:val="006721AB"/>
    <w:rsid w:val="006D3699"/>
    <w:rsid w:val="00706980"/>
    <w:rsid w:val="007116D6"/>
    <w:rsid w:val="00712275"/>
    <w:rsid w:val="00720823"/>
    <w:rsid w:val="00766562"/>
    <w:rsid w:val="00787382"/>
    <w:rsid w:val="007D0278"/>
    <w:rsid w:val="007E42BE"/>
    <w:rsid w:val="00846574"/>
    <w:rsid w:val="00876D87"/>
    <w:rsid w:val="009077E7"/>
    <w:rsid w:val="009B3A70"/>
    <w:rsid w:val="00A409B3"/>
    <w:rsid w:val="00A57BDE"/>
    <w:rsid w:val="00AA1D8D"/>
    <w:rsid w:val="00AD3518"/>
    <w:rsid w:val="00B268BB"/>
    <w:rsid w:val="00B47730"/>
    <w:rsid w:val="00B74185"/>
    <w:rsid w:val="00B840CA"/>
    <w:rsid w:val="00CA61DF"/>
    <w:rsid w:val="00CB0664"/>
    <w:rsid w:val="00CD5DAA"/>
    <w:rsid w:val="00CF0E8B"/>
    <w:rsid w:val="00D062C4"/>
    <w:rsid w:val="00D16533"/>
    <w:rsid w:val="00D941BC"/>
    <w:rsid w:val="00DA6370"/>
    <w:rsid w:val="00DD4B6B"/>
    <w:rsid w:val="00E10FD9"/>
    <w:rsid w:val="00E166F5"/>
    <w:rsid w:val="00E53828"/>
    <w:rsid w:val="00EC0FCB"/>
    <w:rsid w:val="00EE6078"/>
    <w:rsid w:val="00F20381"/>
    <w:rsid w:val="00F23486"/>
    <w:rsid w:val="00F31561"/>
    <w:rsid w:val="00F31BAF"/>
    <w:rsid w:val="00F93AF1"/>
    <w:rsid w:val="00F95D4C"/>
    <w:rsid w:val="00FA0F53"/>
    <w:rsid w:val="00FA3299"/>
    <w:rsid w:val="00FB6558"/>
    <w:rsid w:val="00FC693F"/>
    <w:rsid w:val="00FE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B0CD79"/>
  <w14:defaultImageDpi w14:val="300"/>
  <w15:docId w15:val="{95D42383-1B44-4F62-917F-448AEF27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1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rPr>
        <w:hidden/>
      </w:trPr>
      <w:tcPr>
        <w:shd w:val="clear" w:color="auto" w:fill="C0C0C0" w:themeFill="text1" w:themeFillTint="3F"/>
      </w:tcPr>
    </w:tblStylePr>
    <w:tblStylePr w:type="band1Horz">
      <w:tblPr/>
      <w:trPr>
        <w:hidden/>
      </w:trPr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rPr>
        <w:hidden/>
      </w:trPr>
      <w:tcPr>
        <w:shd w:val="clear" w:color="auto" w:fill="EFD3D2" w:themeFill="accent2" w:themeFillTint="3F"/>
      </w:tcPr>
    </w:tblStylePr>
    <w:tblStylePr w:type="band1Horz">
      <w:tblPr/>
      <w:trPr>
        <w:hidden/>
      </w:trPr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rPr>
        <w:hidden/>
      </w:trPr>
      <w:tcPr>
        <w:shd w:val="clear" w:color="auto" w:fill="E6EED5" w:themeFill="accent3" w:themeFillTint="3F"/>
      </w:tcPr>
    </w:tblStylePr>
    <w:tblStylePr w:type="band1Horz">
      <w:tblPr/>
      <w:trPr>
        <w:hidden/>
      </w:trPr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rPr>
        <w:hidden/>
      </w:trPr>
      <w:tcPr>
        <w:shd w:val="clear" w:color="auto" w:fill="DFD8E8" w:themeFill="accent4" w:themeFillTint="3F"/>
      </w:tcPr>
    </w:tblStylePr>
    <w:tblStylePr w:type="band1Horz">
      <w:tblPr/>
      <w:trPr>
        <w:hidden/>
      </w:trPr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rPr>
        <w:hidden/>
      </w:trPr>
      <w:tcPr>
        <w:shd w:val="clear" w:color="auto" w:fill="FDE4D0" w:themeFill="accent6" w:themeFillTint="3F"/>
      </w:tcPr>
    </w:tblStylePr>
    <w:tblStylePr w:type="band1Horz">
      <w:tblPr/>
      <w:trPr>
        <w:hidden/>
      </w:trPr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000000" w:themeFill="text1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4F81BD" w:themeFill="accent1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C0504D" w:themeFill="accent2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9BBB59" w:themeFill="accent3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8064A2" w:themeFill="accent4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4BACC6" w:themeFill="accent5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F79646" w:themeFill="accent6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6E6E6" w:themeFill="text1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>
        <w:hidden/>
      </w:trPr>
      <w:tcPr>
        <w:shd w:val="clear" w:color="auto" w:fill="999999" w:themeFill="text1" w:themeFillTint="66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DF2F8" w:themeFill="accent1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rPr>
        <w:hidden/>
      </w:trPr>
      <w:tcPr>
        <w:shd w:val="clear" w:color="auto" w:fill="B8CCE4" w:themeFill="accent1" w:themeFillTint="66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8EDED" w:themeFill="accent2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rPr>
        <w:hidden/>
      </w:trPr>
      <w:tcPr>
        <w:shd w:val="clear" w:color="auto" w:fill="E5B8B7" w:themeFill="accent2" w:themeFillTint="66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5F8EE" w:themeFill="accent3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rPr>
        <w:hidden/>
      </w:trPr>
      <w:tcPr>
        <w:shd w:val="clear" w:color="auto" w:fill="D6E3BC" w:themeFill="accent3" w:themeFillTint="66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2EFF6" w:themeFill="accent4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rPr>
        <w:hidden/>
      </w:trPr>
      <w:tcPr>
        <w:shd w:val="clear" w:color="auto" w:fill="CCC0D9" w:themeFill="accent4" w:themeFillTint="66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DF6F9" w:themeFill="accent5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rPr>
        <w:hidden/>
      </w:trPr>
      <w:tcPr>
        <w:shd w:val="clear" w:color="auto" w:fill="B6DDE8" w:themeFill="accent5" w:themeFillTint="66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EF4EC" w:themeFill="accent6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rPr>
        <w:hidden/>
      </w:trPr>
      <w:tcPr>
        <w:shd w:val="clear" w:color="auto" w:fill="FBD4B4" w:themeFill="accent6" w:themeFillTint="66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CCCCCC" w:themeFill="text1" w:themeFillTint="33"/>
    </w:tcPr>
    <w:tblStylePr w:type="firstRow">
      <w:rPr>
        <w:b/>
        <w:bCs/>
      </w:rPr>
      <w:tblPr/>
      <w:trPr>
        <w:hidden/>
      </w:t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000000" w:themeFill="text1" w:themeFillShade="BF"/>
      </w:tc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DBE5F1" w:themeFill="accent1" w:themeFillTint="33"/>
    </w:tcPr>
    <w:tblStylePr w:type="firstRow">
      <w:rPr>
        <w:b/>
        <w:bCs/>
      </w:rPr>
      <w:tblPr/>
      <w:trPr>
        <w:hidden/>
      </w:t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365F91" w:themeFill="accent1" w:themeFillShade="BF"/>
      </w:tc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F2DBDB" w:themeFill="accent2" w:themeFillTint="33"/>
    </w:tcPr>
    <w:tblStylePr w:type="firstRow">
      <w:rPr>
        <w:b/>
        <w:bCs/>
      </w:rPr>
      <w:tblPr/>
      <w:trPr>
        <w:hidden/>
      </w:t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943634" w:themeFill="accent2" w:themeFillShade="BF"/>
      </w:tc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EAF1DD" w:themeFill="accent3" w:themeFillTint="33"/>
    </w:tcPr>
    <w:tblStylePr w:type="firstRow">
      <w:rPr>
        <w:b/>
        <w:bCs/>
      </w:rPr>
      <w:tblPr/>
      <w:trPr>
        <w:hidden/>
      </w:t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76923C" w:themeFill="accent3" w:themeFillShade="BF"/>
      </w:tc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E5DFEC" w:themeFill="accent4" w:themeFillTint="33"/>
    </w:tcPr>
    <w:tblStylePr w:type="firstRow">
      <w:rPr>
        <w:b/>
        <w:bCs/>
      </w:rPr>
      <w:tblPr/>
      <w:trPr>
        <w:hidden/>
      </w:t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5F497A" w:themeFill="accent4" w:themeFillShade="BF"/>
      </w:tc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DAEEF3" w:themeFill="accent5" w:themeFillTint="33"/>
    </w:tcPr>
    <w:tblStylePr w:type="firstRow">
      <w:rPr>
        <w:b/>
        <w:bCs/>
      </w:rPr>
      <w:tblPr/>
      <w:trPr>
        <w:hidden/>
      </w:t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31849B" w:themeFill="accent5" w:themeFillShade="BF"/>
      </w:tc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FDE9D9" w:themeFill="accent6" w:themeFillTint="33"/>
    </w:tcPr>
    <w:tblStylePr w:type="firstRow">
      <w:rPr>
        <w:b/>
        <w:bCs/>
      </w:rPr>
      <w:tblPr/>
      <w:trPr>
        <w:hidden/>
      </w:t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E36C0A" w:themeFill="accent6" w:themeFillShade="BF"/>
      </w:tc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0D0F8E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</w:rPr>
  </w:style>
  <w:style w:type="paragraph" w:styleId="NormalWeb">
    <w:name w:val="Normal (Web)"/>
    <w:basedOn w:val="Normal"/>
    <w:uiPriority w:val="99"/>
    <w:semiHidden/>
    <w:unhideWhenUsed/>
    <w:rsid w:val="00D16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RALPH ANGELO LLASUS</cp:lastModifiedBy>
  <cp:revision>2</cp:revision>
  <dcterms:created xsi:type="dcterms:W3CDTF">2025-06-23T06:00:00Z</dcterms:created>
  <dcterms:modified xsi:type="dcterms:W3CDTF">2025-06-23T06:00:00Z</dcterms:modified>
  <cp:category/>
</cp:coreProperties>
</file>