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50C8" w14:textId="5A096A01" w:rsidR="00663B72" w:rsidRDefault="007725A1" w:rsidP="00663B72">
      <w:pPr>
        <w:widowControl w:val="0"/>
        <w:numPr>
          <w:ilvl w:val="0"/>
          <w:numId w:val="10"/>
        </w:numPr>
        <w:tabs>
          <w:tab w:val="left" w:pos="741"/>
        </w:tabs>
        <w:autoSpaceDE w:val="0"/>
        <w:autoSpaceDN w:val="0"/>
        <w:spacing w:after="0" w:line="240" w:lineRule="auto"/>
        <w:ind w:left="360"/>
        <w:jc w:val="left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I</w:t>
      </w:r>
      <w:r w:rsidR="00663B72">
        <w:rPr>
          <w:rFonts w:ascii="Palatino Linotype" w:eastAsia="Palatino Linotype" w:hAnsi="Palatino Linotype" w:cs="Palatino Linotype"/>
          <w:b/>
          <w:bCs/>
          <w:sz w:val="24"/>
          <w:szCs w:val="24"/>
        </w:rPr>
        <w:t xml:space="preserve">CT ORGANIZATIONAL STRUCTURE </w:t>
      </w:r>
    </w:p>
    <w:p w14:paraId="0791EFE9" w14:textId="77777777" w:rsidR="00663B72" w:rsidRDefault="00663B72" w:rsidP="00663B72">
      <w:pPr>
        <w:pStyle w:val="ListParagraph"/>
        <w:widowControl w:val="0"/>
        <w:numPr>
          <w:ilvl w:val="1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Existing ICT Organizational</w:t>
      </w:r>
    </w:p>
    <w:p w14:paraId="04AD7CAA" w14:textId="77777777" w:rsidR="00663B72" w:rsidRDefault="00663B72" w:rsidP="00663B72">
      <w:pPr>
        <w:pStyle w:val="ListParagraph"/>
        <w:ind w:left="743" w:firstLine="646"/>
      </w:pPr>
      <w:r>
        <w:t>{Existing}</w:t>
      </w:r>
    </w:p>
    <w:p w14:paraId="0E943005" w14:textId="77777777" w:rsidR="00663B72" w:rsidRDefault="00663B72" w:rsidP="00663B72">
      <w:pPr>
        <w:pStyle w:val="ListParagraph"/>
        <w:ind w:left="743" w:firstLine="646"/>
      </w:pPr>
    </w:p>
    <w:p w14:paraId="6602F460" w14:textId="77777777" w:rsidR="00663B72" w:rsidRPr="006E6297" w:rsidRDefault="00663B72" w:rsidP="00663B72">
      <w:pPr>
        <w:pStyle w:val="ListParagraph"/>
        <w:ind w:left="743" w:firstLine="646"/>
      </w:pPr>
    </w:p>
    <w:p w14:paraId="1A65E86F" w14:textId="77777777" w:rsidR="00663B72" w:rsidRDefault="00663B72" w:rsidP="00663B72">
      <w:pPr>
        <w:pStyle w:val="ListParagraph"/>
        <w:widowControl w:val="0"/>
        <w:numPr>
          <w:ilvl w:val="1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Proposed ICT Organizational Structure</w:t>
      </w:r>
    </w:p>
    <w:p w14:paraId="5292B0D5" w14:textId="77777777" w:rsidR="00663B72" w:rsidRPr="00EF1011" w:rsidRDefault="00663B72" w:rsidP="00663B72">
      <w:pPr>
        <w:pStyle w:val="ListParagraph"/>
        <w:widowControl w:val="0"/>
        <w:tabs>
          <w:tab w:val="left" w:pos="741"/>
        </w:tabs>
        <w:autoSpaceDE w:val="0"/>
        <w:autoSpaceDN w:val="0"/>
        <w:spacing w:line="240" w:lineRule="auto"/>
        <w:ind w:left="743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ab/>
        <w:t>{</w:t>
      </w:r>
      <w:r>
        <w:rPr>
          <w:rFonts w:ascii="Palatino Linotype" w:eastAsia="Palatino Linotype" w:hAnsi="Palatino Linotype" w:cs="Palatino Linotype"/>
          <w:sz w:val="24"/>
          <w:szCs w:val="24"/>
        </w:rPr>
        <w:t>Proposed}</w:t>
      </w:r>
      <w:r>
        <w:rPr>
          <w:rFonts w:ascii="Palatino Linotype" w:eastAsia="Palatino Linotype" w:hAnsi="Palatino Linotype" w:cs="Palatino Linotype"/>
          <w:sz w:val="24"/>
          <w:szCs w:val="24"/>
        </w:rPr>
        <w:tab/>
      </w:r>
    </w:p>
    <w:p w14:paraId="6096B24B" w14:textId="77777777" w:rsidR="00663B72" w:rsidRDefault="00663B72" w:rsidP="00663B72">
      <w:pPr>
        <w:pStyle w:val="ListParagraph"/>
        <w:widowControl w:val="0"/>
        <w:tabs>
          <w:tab w:val="left" w:pos="741"/>
        </w:tabs>
        <w:autoSpaceDE w:val="0"/>
        <w:autoSpaceDN w:val="0"/>
        <w:spacing w:line="240" w:lineRule="auto"/>
        <w:ind w:left="743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ab/>
      </w:r>
    </w:p>
    <w:p w14:paraId="1042DC10" w14:textId="77777777" w:rsidR="00663B72" w:rsidRPr="006E6297" w:rsidRDefault="00663B72" w:rsidP="00663B72">
      <w:pPr>
        <w:pStyle w:val="ListParagraph"/>
        <w:widowControl w:val="0"/>
        <w:tabs>
          <w:tab w:val="left" w:pos="741"/>
        </w:tabs>
        <w:autoSpaceDE w:val="0"/>
        <w:autoSpaceDN w:val="0"/>
        <w:spacing w:line="240" w:lineRule="auto"/>
        <w:ind w:left="743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ab/>
      </w:r>
    </w:p>
    <w:p w14:paraId="70010C1B" w14:textId="77777777" w:rsidR="00663B72" w:rsidRDefault="00663B72" w:rsidP="00663B72">
      <w:pPr>
        <w:pStyle w:val="ListParagraph"/>
        <w:widowControl w:val="0"/>
        <w:numPr>
          <w:ilvl w:val="1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 w:rsidRPr="00FA2DAA">
        <w:rPr>
          <w:rFonts w:ascii="Palatino Linotype" w:eastAsia="Palatino Linotype" w:hAnsi="Palatino Linotype" w:cs="Palatino Linotype"/>
          <w:b/>
          <w:bCs/>
          <w:sz w:val="24"/>
          <w:szCs w:val="24"/>
        </w:rPr>
        <w:t>Placement of the Proposed Organizational Structure in the Agency Organizational Chart</w:t>
      </w:r>
    </w:p>
    <w:p w14:paraId="73AF71A6" w14:textId="12649FDF" w:rsidR="003079A2" w:rsidRPr="00663B72" w:rsidRDefault="00663B72" w:rsidP="00663B72">
      <w:pPr>
        <w:pStyle w:val="ListParagraph"/>
        <w:widowControl w:val="0"/>
        <w:tabs>
          <w:tab w:val="left" w:pos="741"/>
        </w:tabs>
        <w:autoSpaceDE w:val="0"/>
        <w:autoSpaceDN w:val="0"/>
        <w:spacing w:after="0" w:line="240" w:lineRule="auto"/>
        <w:ind w:left="1389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{</w:t>
      </w:r>
      <w:r>
        <w:rPr>
          <w:rFonts w:ascii="Palatino Linotype" w:eastAsia="Palatino Linotype" w:hAnsi="Palatino Linotype" w:cs="Palatino Linotype"/>
          <w:sz w:val="24"/>
          <w:szCs w:val="24"/>
        </w:rPr>
        <w:t>Placement}</w:t>
      </w:r>
    </w:p>
    <w:sectPr w:rsidR="003079A2" w:rsidRPr="00663B72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B946E" w14:textId="77777777" w:rsidR="007C3097" w:rsidRDefault="007C3097">
      <w:pPr>
        <w:spacing w:after="0" w:line="240" w:lineRule="auto"/>
      </w:pPr>
      <w:r>
        <w:separator/>
      </w:r>
    </w:p>
  </w:endnote>
  <w:endnote w:type="continuationSeparator" w:id="0">
    <w:p w14:paraId="50F12A37" w14:textId="77777777" w:rsidR="007C3097" w:rsidRDefault="007C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5C4FA" w14:textId="77777777" w:rsidR="007C3097" w:rsidRDefault="007C3097">
      <w:pPr>
        <w:spacing w:after="0" w:line="240" w:lineRule="auto"/>
      </w:pPr>
      <w:r>
        <w:separator/>
      </w:r>
    </w:p>
  </w:footnote>
  <w:footnote w:type="continuationSeparator" w:id="0">
    <w:p w14:paraId="1E5F32FE" w14:textId="77777777" w:rsidR="007C3097" w:rsidRDefault="007C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2B217C96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7725A1"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7725A1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V. RESOURCE REQUIREMENTS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2B217C96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7725A1"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7725A1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V. RESOURCE REQUIREMENTS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10211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51DF0"/>
    <w:rsid w:val="00663B72"/>
    <w:rsid w:val="006721AB"/>
    <w:rsid w:val="006B4D19"/>
    <w:rsid w:val="006D3699"/>
    <w:rsid w:val="00706980"/>
    <w:rsid w:val="007116D6"/>
    <w:rsid w:val="00712275"/>
    <w:rsid w:val="00766562"/>
    <w:rsid w:val="007725A1"/>
    <w:rsid w:val="00787382"/>
    <w:rsid w:val="007C3097"/>
    <w:rsid w:val="007E42BE"/>
    <w:rsid w:val="00846574"/>
    <w:rsid w:val="00876D87"/>
    <w:rsid w:val="008B2FA1"/>
    <w:rsid w:val="008C63FB"/>
    <w:rsid w:val="009077E7"/>
    <w:rsid w:val="00955025"/>
    <w:rsid w:val="009B3A70"/>
    <w:rsid w:val="00A409B3"/>
    <w:rsid w:val="00A57BDE"/>
    <w:rsid w:val="00AA1D8D"/>
    <w:rsid w:val="00AD3518"/>
    <w:rsid w:val="00AF036A"/>
    <w:rsid w:val="00B268BB"/>
    <w:rsid w:val="00B47730"/>
    <w:rsid w:val="00B74185"/>
    <w:rsid w:val="00B840CA"/>
    <w:rsid w:val="00BA0E19"/>
    <w:rsid w:val="00C2652E"/>
    <w:rsid w:val="00CA61DF"/>
    <w:rsid w:val="00CB0664"/>
    <w:rsid w:val="00CD5DAA"/>
    <w:rsid w:val="00CF0E8B"/>
    <w:rsid w:val="00D062C4"/>
    <w:rsid w:val="00D13E0E"/>
    <w:rsid w:val="00D16533"/>
    <w:rsid w:val="00D941BC"/>
    <w:rsid w:val="00DA6370"/>
    <w:rsid w:val="00DD4B6B"/>
    <w:rsid w:val="00E10FD9"/>
    <w:rsid w:val="00E166F5"/>
    <w:rsid w:val="00E53828"/>
    <w:rsid w:val="00EC0FCB"/>
    <w:rsid w:val="00EC4CF1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2025-06-23T09:31:00Z</dcterms:created>
  <dcterms:modified xsi:type="dcterms:W3CDTF">2025-06-23T09:31:00Z</dcterms:modified>
  <cp:category/>
</cp:coreProperties>
</file>